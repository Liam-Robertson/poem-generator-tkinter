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10-7-6</w:t>
        <w:br/>
        <w:br/>
      </w:r>
      <w:r>
        <w:rPr>
          <w:b/>
        </w:rPr>
        <w:t>The Way of the Words, for Nicolas Bouvier</w:t>
        <w:br/>
        <w:br/>
      </w:r>
      <w:r>
        <w:t>A wilderness is music on deaf ears.</w:t>
        <w:br/>
        <w:t>That Persian city, Persepolis,</w:t>
        <w:br/>
        <w:t>Where fire sang in Zoroaster's bones,</w:t>
        <w:br/>
        <w:t>Has clogged the carburettor. Entropy.</w:t>
        <w:br/>
        <w:t>Zend Avesta, if I've got it right,</w:t>
        <w:br/>
        <w:t>Was like Sanskrit in some Aramaic script.</w:t>
        <w:br/>
        <w:t>Zain was the letter zed, a word for weapon;</w:t>
        <w:br/>
        <w:t>Then Marco Polo and three wise men,</w:t>
        <w:br/>
        <w:t>Now Parsee in the Arabic alphabet. I can't keep up.</w:t>
        <w:br/>
        <w:t>Shiraz! Where are those flasks of throaty wine</w:t>
        <w:br/>
        <w:t>You used to do? The stuff we stained your rugs with?</w:t>
        <w:br/>
        <w:t>And what has become of those subtle women</w:t>
        <w:br/>
        <w:t>Who wouldn't take the veil? Omar Khayyam!</w:t>
        <w:br/>
        <w:t>Such music in a wilful wilderness.</w:t>
        <w:br w:type="page"/>
      </w:r>
    </w:p>
    <w:p>
      <w:pPr>
        <w:spacing w:line="240" w:lineRule="auto"/>
      </w:pPr>
      <w:r>
        <w:t>11-7-6</w:t>
        <w:br/>
        <w:br/>
      </w:r>
      <w:r>
        <w:t>No sooner had the tempest digested them</w:t>
        <w:br/>
        <w:t>Than Prospero stopped and said</w:t>
        <w:br/>
        <w:t>(To the rainbow, through a spider web)</w:t>
        <w:br/>
        <w:t>Miranda! Here's Caliban crushed in a book</w:t>
        <w:br/>
        <w:t>And Ariel, quick as click, but caught</w:t>
        <w:br/>
        <w:t>In the self silver of a mirror server.</w:t>
        <w:br/>
        <w:t>Myself is elf and serf, and I, the other,</w:t>
        <w:br/>
        <w:t>Here conjure</w:t>
        <w:tab/>
        <w:tab/>
        <w:t>Rough magic.</w:t>
        <w:br w:type="page"/>
      </w:r>
    </w:p>
    <w:p>
      <w:pPr>
        <w:spacing w:line="240" w:lineRule="auto"/>
      </w:pPr>
      <w:r>
        <w:t>11-8-6</w:t>
        <w:br/>
        <w:br/>
      </w:r>
      <w:r>
        <w:rPr>
          <w:b/>
        </w:rPr>
        <w:t>From the Grave of the Unknown Civilian</w:t>
        <w:br/>
        <w:br/>
        <w:br/>
      </w:r>
      <w:r>
        <w:t>Feart your goose is</w:t>
        <w:br/>
        <w:t>Cooked? Join up!</w:t>
        <w:br/>
        <w:t>It's safe as</w:t>
        <w:br/>
        <w:t>Strafing hooses.</w:t>
        <w:br w:type="page"/>
      </w:r>
    </w:p>
    <w:p>
      <w:pPr>
        <w:spacing w:line="240" w:lineRule="auto"/>
      </w:pPr>
      <w:r>
        <w:t>11-8-7</w:t>
        <w:br/>
        <w:br/>
      </w:r>
      <w:r>
        <w:t>Cain and Abel,</w:t>
        <w:br/>
        <w:t>Hammer and sickle.</w:t>
        <w:br/>
        <w:t>Cut a swathe</w:t>
        <w:br/>
        <w:t>And smack it.</w:t>
        <w:br/>
        <w:t>Skaith and skail</w:t>
        <w:br/>
        <w:t>Your faith will fail you</w:t>
        <w:br/>
        <w:t>GO TO JAIL</w:t>
        <w:br/>
        <w:t>No god to bail you.</w:t>
        <w:br/>
        <w:br w:type="page"/>
      </w:r>
    </w:p>
    <w:p>
      <w:pPr>
        <w:spacing w:line="240" w:lineRule="auto"/>
      </w:pPr>
      <w:r>
        <w:t>14-8-7</w:t>
        <w:br/>
        <w:br/>
      </w:r>
      <w:r>
        <w:t>A wraith would rather wriggle</w:t>
        <w:br/>
        <w:t>As in writhe and wreathe phlogiston</w:t>
        <w:br/>
        <w:t>Than rue a fit of pique,</w:t>
        <w:br/>
        <w:t>The sort of wrath that</w:t>
        <w:br/>
        <w:t>Sets us giggling.</w:t>
        <w:br/>
        <w:br w:type="page"/>
      </w:r>
    </w:p>
    <w:p>
      <w:pPr>
        <w:spacing w:line="240" w:lineRule="auto"/>
      </w:pPr>
      <w:r>
        <w:t>14-9-7</w:t>
        <w:br/>
        <w:br/>
      </w:r>
      <w:r>
        <w:t>A wreath for Raith Rovers</w:t>
        <w:br/>
        <w:t>And Queen of the South</w:t>
        <w:br/>
        <w:t>Or rather Third Lanark</w:t>
        <w:br/>
        <w:t>In wrath and chagrin from whose</w:t>
        <w:br/>
        <w:t>Last ever fixture</w:t>
        <w:br/>
        <w:t>A pal of mine's faither</w:t>
        <w:br/>
        <w:t>Kicked his own bunnet</w:t>
        <w:br/>
        <w:t>All the way home from Kilmarnock.</w:t>
        <w:br w:type="page"/>
      </w:r>
    </w:p>
    <w:p>
      <w:pPr>
        <w:spacing w:line="240" w:lineRule="auto"/>
      </w:pPr>
      <w:r>
        <w:t>14-9-9</w:t>
        <w:br/>
        <w:br/>
      </w:r>
      <w:r>
        <w:t>The whole set-up stank. The ritual</w:t>
        <w:br/>
        <w:t>As they reached across their neighbours</w:t>
        <w:br/>
        <w:t>For stuff they'd neither reaped nor sowed</w:t>
        <w:br/>
        <w:t>Of armpit more than incense reeked.</w:t>
        <w:br w:type="page"/>
      </w:r>
    </w:p>
    <w:p>
      <w:pPr>
        <w:spacing w:line="240" w:lineRule="auto"/>
      </w:pPr>
      <w:r>
        <w:t>15-9-9</w:t>
        <w:br/>
        <w:br/>
      </w:r>
      <w:r>
        <w:t>Aliens in the blood:</w:t>
        <w:br/>
        <w:t>Your body ups the ante</w:t>
        <w:br/>
        <w:t xml:space="preserve">Till one or other croaks - </w:t>
        <w:br/>
        <w:t>Which doesn't work with the cosmopolitan gut,</w:t>
        <w:br/>
        <w:t>Ejecting terrorists, accepting regulars:</w:t>
        <w:br/>
        <w:t>Our old friend yeast,</w:t>
        <w:br/>
        <w:t>Hair of the dog.</w:t>
        <w:br/>
        <w:br w:type="page"/>
      </w:r>
    </w:p>
    <w:p>
      <w:pPr>
        <w:spacing w:line="240" w:lineRule="auto"/>
      </w:pPr>
      <w:r>
        <w:t>15-1-9</w:t>
        <w:br/>
        <w:br/>
      </w:r>
      <w:r>
        <w:t>He used to</w:t>
        <w:br/>
        <w:t>But he stopped.</w:t>
        <w:br/>
        <w:br w:type="page"/>
      </w:r>
    </w:p>
    <w:p>
      <w:pPr>
        <w:spacing w:line="240" w:lineRule="auto"/>
      </w:pPr>
      <w:r>
        <w:t>15-1-10</w:t>
        <w:br/>
        <w:br/>
      </w:r>
      <w:r>
        <w:t>You'd have thought</w:t>
        <w:br/>
        <w:t>He'd have used the heid</w:t>
        <w:br/>
        <w:t>And not just yowled for his daddy.</w:t>
        <w:br/>
        <w:br w:type="page"/>
      </w:r>
    </w:p>
    <w:p>
      <w:pPr>
        <w:spacing w:line="240" w:lineRule="auto"/>
      </w:pPr>
      <w:r>
        <w:t>16-1-10</w:t>
        <w:br/>
        <w:br/>
      </w:r>
      <w:r>
        <w:t>Glued to the box</w:t>
        <w:br/>
        <w:t>Though you grued at the headlines:</w:t>
        <w:br/>
        <w:t>Groomed for abuse, as in curried,</w:t>
        <w:br/>
        <w:t>Or surgically gowned,</w:t>
        <w:br/>
        <w:t>Grooved with disposable sharps,</w:t>
        <w:br/>
        <w:t>Left on the ground, in a swing park,</w:t>
        <w:br/>
        <w:t>Out of her gourd. You think, Hobbes:</w:t>
        <w:br/>
        <w:t>Whatever the object</w:t>
        <w:br/>
        <w:t>Of a man's appetite or desire,</w:t>
        <w:br/>
        <w:t>Is what he, for his part, calls</w:t>
        <w:br/>
        <w:t>Good.</w:t>
        <w:br/>
        <w:br w:type="page"/>
      </w:r>
    </w:p>
    <w:p>
      <w:pPr>
        <w:spacing w:line="240" w:lineRule="auto"/>
      </w:pPr>
      <w:r>
        <w:t>16-4-10</w:t>
        <w:br/>
        <w:br/>
      </w:r>
      <w:r>
        <w:t>Red gloved and gummed</w:t>
        <w:br/>
        <w:t>He glugged down the potion</w:t>
        <w:br/>
        <w:t>And gubbed the contender.</w:t>
        <w:br/>
        <w:t>The boss gunned him down.</w:t>
        <w:br w:type="page"/>
      </w:r>
    </w:p>
    <w:p>
      <w:pPr>
        <w:spacing w:line="240" w:lineRule="auto"/>
      </w:pPr>
      <w:r>
        <w:t>16-4-11</w:t>
        <w:br/>
        <w:br/>
      </w:r>
      <w:r>
        <w:t>Between her toes the grey sand glugs</w:t>
        <w:br/>
        <w:t>And gloves her feet to the ankle.</w:t>
        <w:br/>
        <w:t>Soon it gums her step. The tidal</w:t>
        <w:br/>
        <w:t>Grubs emerge, their gubs are miming</w:t>
        <w:br/>
        <w:t>Screams and girns of seagulls. Not</w:t>
        <w:br/>
        <w:t>The way to go. Back at the beach house</w:t>
        <w:br/>
        <w:t>The guard dozes, his gun on the table</w:t>
        <w:br/>
        <w:t>A stranded fishing boat at the end of a rope</w:t>
        <w:br/>
        <w:t>But guns are like that.</w:t>
        <w:br w:type="page"/>
      </w:r>
    </w:p>
    <w:p>
      <w:pPr>
        <w:spacing w:line="240" w:lineRule="auto"/>
      </w:pPr>
      <w:r>
        <w:t>18-4-11</w:t>
        <w:br/>
        <w:br/>
      </w:r>
      <w:r>
        <w:rPr>
          <w:b/>
        </w:rPr>
        <w:t>For Autumn</w:t>
        <w:br/>
        <w:br/>
      </w:r>
      <w:r>
        <w:t>Still hubs, the trees turn</w:t>
        <w:br/>
        <w:t>As September hulls, for instance,</w:t>
        <w:br/>
        <w:t>Conkers heaped in pyramids by Huns</w:t>
        <w:br/>
        <w:t>And hunter-gardeners. Now one of them</w:t>
        <w:br/>
        <w:t>Hugs his petrol chanter,  that</w:t>
        <w:br/>
        <w:t>Hums out of tune and hurls leaves at nothing.</w:t>
        <w:br/>
        <w:t>What's his is mine.</w:t>
        <w:br/>
        <w:t>What's mine is hers.</w:t>
        <w:br/>
        <w:br w:type="page"/>
      </w:r>
    </w:p>
    <w:p>
      <w:pPr>
        <w:spacing w:line="240" w:lineRule="auto"/>
      </w:pPr>
      <w:r>
        <w:t>18-5-11</w:t>
        <w:br/>
        <w:br/>
      </w:r>
      <w:r>
        <w:rPr>
          <w:b/>
        </w:rPr>
        <w:t>Has</w:t>
        <w:br/>
        <w:br/>
        <w:br/>
      </w:r>
      <w:r>
        <w:t>A rail of hams on hooks, commuters</w:t>
        <w:br/>
        <w:t>Realise the harm's done:</w:t>
        <w:br/>
        <w:t>The haves and have-nots don't do things by halves.</w:t>
        <w:br/>
        <w:t>You just hangs on. Who hands it over? Naebdy.</w:t>
        <w:br/>
        <w:t>Goods are hags that ride you into the grun. And freedom is</w:t>
        <w:br/>
        <w:t>Ane noble thing.</w:t>
        <w:br w:type="page"/>
      </w:r>
    </w:p>
    <w:p>
      <w:pPr>
        <w:spacing w:line="240" w:lineRule="auto"/>
      </w:pPr>
      <w:r>
        <w:t>18-5-12</w:t>
        <w:br/>
        <w:br/>
      </w:r>
      <w:r>
        <w:rPr>
          <w:b/>
        </w:rPr>
        <w:t>Scotland Again</w:t>
        <w:br/>
        <w:br/>
        <w:br/>
      </w:r>
      <w:r>
        <w:t>Donkeys wear straw hats. Deer don't</w:t>
        <w:br/>
        <w:t>Till taxidermy, when they sprout,</w:t>
        <w:br/>
        <w:t>By flickering hearths in lodges</w:t>
        <w:br/>
        <w:t>With their hearts gone to the dogs,</w:t>
        <w:br/>
        <w:t>Too many items of harris headgear. Be a burro!</w:t>
        <w:br/>
        <w:t>the  gillie hacks two holes in your sombrero. Castanet</w:t>
        <w:br/>
        <w:t>Sparks of static jump between your lugs in halfs and starts</w:t>
        <w:br/>
        <w:t>To drown the signal rhetoric of fairy harps, that antlers</w:t>
        <w:br/>
        <w:t>Received as surely as its hasps</w:t>
        <w:br/>
        <w:t>Clutch a family bible.</w:t>
        <w:br w:type="page"/>
      </w:r>
    </w:p>
    <w:p>
      <w:pPr>
        <w:spacing w:line="240" w:lineRule="auto"/>
      </w:pPr>
      <w:r>
        <w:t>1-5-12</w:t>
        <w:br/>
        <w:br/>
      </w:r>
      <w:r>
        <w:t>The ass, to the thistle, is ax and pestle.</w:t>
        <w:br/>
        <w:t>Bristle its arse. Great arcs of piss. So much</w:t>
        <w:br/>
        <w:t>For Scotland's sign on upturned arks, the apse</w:t>
        <w:br/>
        <w:t>Of kirks, the printer's arts on acts of parliament.</w:t>
        <w:br/>
        <w:t>It's THERE as literal ants in a hexameter</w:t>
        <w:br/>
        <w:t>Are not, nor the rhythm of rock songs in plywood amps;</w:t>
        <w:br/>
        <w:t>Up there in mythic force with the Alps, with the asps</w:t>
        <w:br/>
        <w:t>Of Asculapius, here it's – rendered down to veggie gristle.</w:t>
        <w:br/>
        <w:t>Yet Cleopatra asks and they prepare for her</w:t>
        <w:br/>
        <w:t>A bath of ass's milk.</w:t>
        <w:br/>
        <w:br w:type="page"/>
      </w:r>
    </w:p>
    <w:p>
      <w:pPr>
        <w:spacing w:line="240" w:lineRule="auto"/>
      </w:pPr>
      <w:r>
        <w:t>1-6-12</w:t>
        <w:br/>
        <w:br/>
      </w:r>
      <w:r>
        <w:t>"it's" it is</w:t>
        <w:br/>
        <w:t>Not "its" of it;</w:t>
        <w:br/>
        <w:t>These ifs and buts</w:t>
        <w:br/>
        <w:t>My irks and likes</w:t>
        <w:br/>
        <w:t>Are inks on water</w:t>
        <w:br/>
        <w:t>Off a duck's back.</w:t>
        <w:br w:type="page"/>
      </w:r>
    </w:p>
    <w:p>
      <w:pPr>
        <w:spacing w:line="240" w:lineRule="auto"/>
      </w:pPr>
      <w:r>
        <w:t>1-6-14</w:t>
        <w:br/>
        <w:br/>
      </w:r>
      <w:r>
        <w:t>Give him an inch and he'll take an ounce.</w:t>
        <w:br/>
        <w:t>Give him a twelfth and he'll take a month.</w:t>
        <w:br/>
        <w:t>Give him a break and he'll take</w:t>
        <w:br/>
        <w:t>Inchmurrin on the Highland Boundary Fault,</w:t>
        <w:br/>
        <w:t>An open slide-rule,</w:t>
        <w:br/>
        <w:t>For Jean-Jacques Rousseau on the Ile St. Pierre,</w:t>
        <w:br/>
        <w:t>Avoiding guests and tourists</w:t>
        <w:br/>
        <w:t>In its paleoromantic</w:t>
        <w:br/>
        <w:t>Priory.</w:t>
        <w:br/>
        <w:br w:type="page"/>
      </w:r>
    </w:p>
    <w:p>
      <w:pPr>
        <w:spacing w:line="240" w:lineRule="auto"/>
      </w:pPr>
      <w:r>
        <w:t>3-6-14</w:t>
        <w:br/>
        <w:br/>
      </w:r>
      <w:r>
        <w:rPr>
          <w:b/>
        </w:rPr>
        <w:t>Uncle Starfish, His Counsel</w:t>
        <w:br/>
        <w:br/>
      </w:r>
      <w:r>
        <w:t>At a pinch you might say</w:t>
        <w:br/>
        <w:t>That's a load of pish.</w:t>
        <w:br/>
        <w:t>The sheriff could retort</w:t>
        <w:br/>
        <w:t>It doesn't load but lies</w:t>
        <w:br/>
        <w:t>In septic tanks</w:t>
        <w:br/>
        <w:t>Like the accused.</w:t>
        <w:br/>
        <w:br w:type="page"/>
      </w:r>
    </w:p>
    <w:p>
      <w:pPr>
        <w:spacing w:line="240" w:lineRule="auto"/>
      </w:pPr>
      <w:r>
        <w:t>3-1-14</w:t>
        <w:br/>
        <w:br/>
      </w:r>
      <w:r>
        <w:t>In this game you wait</w:t>
        <w:br/>
        <w:t>At some point you push</w:t>
        <w:br/>
        <w:t>But don't shove.</w:t>
        <w:br/>
        <w:br w:type="page"/>
      </w:r>
    </w:p>
    <w:p>
      <w:pPr>
        <w:spacing w:line="240" w:lineRule="auto"/>
      </w:pPr>
      <w:r>
        <w:t>3-1-15</w:t>
        <w:br/>
        <w:br/>
      </w:r>
      <w:r>
        <w:t>Pure spirit: power up and pour it down. The poor</w:t>
        <w:br/>
        <w:t>Are with us always. We can't seem</w:t>
        <w:br/>
        <w:t>To sink them quick enough.</w:t>
        <w:br/>
        <w:br w:type="page"/>
      </w:r>
    </w:p>
    <w:p>
      <w:pPr>
        <w:spacing w:line="240" w:lineRule="auto"/>
      </w:pPr>
      <w:r>
        <w:t>4-1-15</w:t>
        <w:br/>
        <w:br/>
      </w:r>
      <w:r>
        <w:rPr>
          <w:b/>
        </w:rPr>
        <w:t>The Moon in Crookston, 1976</w:t>
        <w:br/>
        <w:br/>
        <w:br/>
      </w:r>
      <w:r>
        <w:t>Cauldron moon</w:t>
        <w:br/>
        <w:t>Sunk in the fog</w:t>
        <w:br/>
        <w:t>The Blackamoor dead</w:t>
        <w:br/>
        <w:t>And Desdemona</w:t>
        <w:br/>
        <w:t>The bastard and the liar and</w:t>
        <w:br/>
        <w:t>The fool: tales told</w:t>
        <w:br/>
        <w:t>On a cog of flowers</w:t>
        <w:br/>
        <w:t>On a once wise head.</w:t>
        <w:br/>
        <w:br/>
        <w:t>A blasted heath</w:t>
        <w:br/>
        <w:t>A tree and a king</w:t>
        <w:br/>
        <w:t>No crown. He watches arise,</w:t>
        <w:br/>
        <w:t>Above the rook, a bloody,</w:t>
        <w:br/>
        <w:t>Lunatick, infant head.</w:t>
        <w:br w:type="page"/>
      </w:r>
    </w:p>
    <w:p>
      <w:pPr>
        <w:spacing w:line="240" w:lineRule="auto"/>
      </w:pPr>
      <w:r>
        <w:t>4-2-15</w:t>
        <w:br/>
        <w:br/>
      </w:r>
      <w:r>
        <w:t>The green  going down to the pond got trimmed</w:t>
        <w:br/>
        <w:t>With this cast-iron mower.</w:t>
        <w:br/>
        <w:t>Skipping-rope handles, clutch and toy brake</w:t>
        <w:br/>
        <w:t>And a diesel more like for a car</w:t>
        <w:br/>
        <w:t>Or an army submersible, instead of that</w:t>
        <w:br/>
        <w:t>Big concrete roller. I told him,</w:t>
        <w:br/>
        <w:t>I did: if it runs away don't</w:t>
        <w:br/>
        <w:t>Brake. Slip the clutch, swing it round.</w:t>
        <w:br/>
        <w:t>Did I say 'submersible'?</w:t>
        <w:br/>
        <w:t>Freudian slip.</w:t>
        <w:br/>
        <w:br w:type="page"/>
      </w:r>
    </w:p>
    <w:p>
      <w:pPr>
        <w:spacing w:line="240" w:lineRule="auto"/>
      </w:pPr>
      <w:r>
        <w:t>4-2-18</w:t>
        <w:br/>
        <w:br/>
      </w:r>
      <w:r>
        <w:t>Whack a mole with a mallet</w:t>
        <w:br/>
        <w:t>Go on, tartare guacamole him</w:t>
        <w:br/>
        <w:t>Or her. That mouldy beauty spot</w:t>
        <w:br/>
        <w:t>On the croquet lawn, would you</w:t>
        <w:br/>
        <w:t>Look at those paddle mitts?</w:t>
        <w:br/>
        <w:t>That's no librarian.</w:t>
        <w:br/>
        <w:br w:type="page"/>
      </w:r>
    </w:p>
    <w:p>
      <w:pPr>
        <w:spacing w:line="240" w:lineRule="auto"/>
      </w:pPr>
      <w:r>
        <w:t>5-2-18</w:t>
        <w:br/>
        <w:br/>
      </w:r>
      <w:r>
        <w:rPr>
          <w:b/>
        </w:rPr>
        <w:t>Vole</w:t>
        <w:br/>
        <w:br/>
      </w:r>
      <w:r>
        <w:t>'This species makes a network of runways on the surface of the ground amongst grass and also uses shallow tunnels.' Corbet &amp; Ovenden, The Mammals of Britain and Europe</w:t>
        <w:br/>
        <w:t>I build runways. No,</w:t>
        <w:br/>
        <w:t>I'm a small, wingless mammal.</w:t>
        <w:br/>
        <w:t>I fucking run on them, that's what.</w:t>
        <w:br/>
        <w:t>Not a mouse or a rat</w:t>
        <w:br/>
        <w:t>Or a rodent at all: I self-identify</w:t>
        <w:br/>
        <w:t>As a micro-ruminant. That's what.</w:t>
        <w:br/>
        <w:br w:type="page"/>
      </w:r>
    </w:p>
    <w:p>
      <w:pPr>
        <w:spacing w:line="240" w:lineRule="auto"/>
      </w:pPr>
      <w:r>
        <w:t>5-8-18</w:t>
        <w:br/>
        <w:br/>
      </w:r>
      <w:r>
        <w:rPr>
          <w:b/>
        </w:rPr>
        <w:t>Salvage Arena</w:t>
        <w:br/>
        <w:br/>
        <w:br/>
      </w:r>
      <w:r>
        <w:t>Ad te suspiramus, gementes et flentes in hac lacrimarum valle</w:t>
        <w:br/>
        <w:br/>
        <w:t>The Holy Ghost was a baldy man like Mr Lynn, the electrician</w:t>
        <w:br/>
        <w:t>Radio broadcasts snagged like wool in brambles, fog condensing,</w:t>
        <w:br/>
        <w:t>Or pearls in the trawl of Spanish lace my mother wore to mass.</w:t>
        <w:br/>
        <w:t>That was a mantilla - it was not the veil of tears</w:t>
        <w:br/>
        <w:t>From which Totheedowe sent up our sighs, mourning and weeping.</w:t>
        <w:br/>
        <w:t>It's not what you know, it's who you know</w:t>
        <w:br/>
        <w:t>My mother's mother said, with such disgust</w:t>
        <w:br/>
        <w:t>We knew what she meant, though not who she meant.</w:t>
        <w:br/>
        <w:t>I know now. I know them now. And their sticky networks.</w:t>
        <w:br/>
        <w:t>The vale of tears was the World, the veil of Maya</w:t>
        <w:br/>
        <w:t>And every salty drop of it is wiped away.</w:t>
        <w:br w:type="page"/>
      </w:r>
    </w:p>
    <w:p>
      <w:pPr>
        <w:spacing w:line="240" w:lineRule="auto"/>
      </w:pPr>
      <w:r>
        <w:t>5-8-8</w:t>
        <w:br/>
        <w:br/>
      </w:r>
      <w:r>
        <w:t>If every move is wind or weathervane</w:t>
        <w:br/>
        <w:t>It's pick or choose.</w:t>
        <w:br/>
        <w:t>If nothing is in vain why lift a finger?</w:t>
        <w:br/>
        <w:t>The artery purports the vein regrets.</w:t>
        <w:br w:type="page"/>
      </w:r>
    </w:p>
    <w:p>
      <w:pPr>
        <w:spacing w:line="240" w:lineRule="auto"/>
      </w:pPr>
      <w:r>
        <w:t>6-8-8</w:t>
        <w:br/>
        <w:br/>
      </w:r>
      <w:r>
        <w:t>Those times that I wd feign regret</w:t>
        <w:br/>
        <w:t>As if I cared</w:t>
        <w:br/>
        <w:t>As if I didn't care</w:t>
        <w:br w:type="page"/>
      </w:r>
    </w:p>
    <w:p>
      <w:pPr>
        <w:spacing w:line="240" w:lineRule="auto"/>
      </w:pPr>
      <w:r>
        <w:t>6-10-8</w:t>
        <w:br/>
        <w:br/>
      </w:r>
      <w:r>
        <w:rPr>
          <w:b/>
        </w:rPr>
        <w:t>All or None</w:t>
        <w:br/>
        <w:br/>
      </w:r>
      <w:r>
        <w:t>"The fact, discovered by Bowditch,</w:t>
        <w:br/>
        <w:t>that the heart muscle, under whatever stimulus,</w:t>
        <w:br/>
        <w:t>will contract to the fullest extent or not at all"</w:t>
        <w:br/>
        <w:t xml:space="preserve">  Dorland's Medical Dictionary</w:t>
        <w:br/>
        <w:t>There's collarbones like hickory wands,</w:t>
        <w:br/>
        <w:t>fine as fanstruts on a soundboard,</w:t>
        <w:br/>
        <w:t>patient as wingstruts, fuselage</w:t>
        <w:br/>
        <w:t>to vellum stretched on a warping frame.</w:t>
        <w:br/>
        <w:t>I could lock you away in this desk drawer</w:t>
        <w:br/>
        <w:t>with nothing but the desk drawer key for company.</w:t>
        <w:br/>
        <w:t>God knows why I put up with you. God knows</w:t>
        <w:br/>
        <w:t>why a woman should take the weight</w:t>
        <w:br/>
        <w:t>the aches and murmurs of a husband.</w:t>
        <w:br/>
        <w:br w:type="page"/>
      </w:r>
    </w:p>
    <w:p>
      <w:pPr>
        <w:spacing w:line="240" w:lineRule="auto"/>
      </w:pPr>
      <w:r>
        <w:t>6-10-9</w:t>
        <w:br/>
        <w:br/>
      </w:r>
      <w:r>
        <w:t>Fight! Fight! Fight! Oh not again:</w:t>
        <w:br/>
        <w:t>Jostled down a flight by the B-team,</w:t>
        <w:br/>
        <w:t>Belly flyped in dread not fright,</w:t>
        <w:br/>
        <w:t>Like going for a jag.</w:t>
        <w:br/>
        <w:br w:type="page"/>
      </w:r>
    </w:p>
    <w:p>
      <w:pPr>
        <w:spacing w:line="240" w:lineRule="auto"/>
      </w:pPr>
      <w:r>
        <w:t>8-10-9</w:t>
        <w:br/>
        <w:br/>
      </w:r>
      <w:r>
        <w:t>Nux gar estin for it was night</w:t>
        <w:br/>
        <w:t>The knight with the armoured karma</w:t>
        <w:br/>
        <w:t>Lay in his long johns</w:t>
        <w:br/>
        <w:t>Next the Saracen</w:t>
        <w:br/>
        <w:t>Crescent moon</w:t>
        <w:br/>
        <w:t>Knifed him.</w:t>
        <w:br w:type="page"/>
      </w:r>
    </w:p>
    <w:p>
      <w:pPr>
        <w:spacing w:line="240" w:lineRule="auto"/>
      </w:pPr>
      <w:r>
        <w:t>8-1-9</w:t>
        <w:br/>
        <w:br/>
      </w:r>
      <w:r>
        <w:t>Commander-in-Chief</w:t>
        <w:br/>
        <w:t>A newt with a knout.</w:t>
        <w:br w:type="page"/>
      </w:r>
    </w:p>
    <w:p>
      <w:pPr>
        <w:spacing w:line="240" w:lineRule="auto"/>
      </w:pPr>
      <w:r>
        <w:t>8-1-10</w:t>
        <w:br/>
        <w:br/>
      </w:r>
      <w:r>
        <w:t>Painted, nude,</w:t>
        <w:br/>
        <w:t>On one of the</w:t>
        <w:br/>
        <w:t>Things she'd shed</w:t>
        <w:br/>
        <w:t>And didn't don again.</w:t>
        <w:br w:type="page"/>
      </w:r>
    </w:p>
    <w:p>
      <w:pPr>
        <w:spacing w:line="240" w:lineRule="auto"/>
      </w:pPr>
      <w:r>
        <w:t>9-1-10</w:t>
        <w:br/>
        <w:br/>
      </w:r>
      <w:r>
        <w:t>You hummed and hawed, you to'd and fro'd, to be or not.</w:t>
        <w:br/>
        <w:t>Something soured. You toured the policies, your</w:t>
        <w:br/>
        <w:t>Popularity rating towered. You tooled up</w:t>
        <w:br/>
        <w:t>And backed off.</w:t>
        <w:br w:type="page"/>
      </w:r>
    </w:p>
    <w:p>
      <w:pPr>
        <w:spacing w:line="240" w:lineRule="auto"/>
      </w:pPr>
      <w:r>
        <w:t>9-2-10</w:t>
        <w:br/>
        <w:br/>
      </w:r>
      <w:r>
        <w:t>Warty sag that, when toed gently,</w:t>
        <w:br/>
        <w:t>Clambered across the grass as though</w:t>
        <w:br/>
        <w:t>You dragged or towed an invisible sled</w:t>
        <w:br/>
        <w:t>Fraught with all you hold dear. Who told you</w:t>
        <w:br/>
        <w:t>You could cross my land? The migrant</w:t>
        <w:br/>
        <w:t>Heard a toned and tuneless voice on the minaret</w:t>
        <w:br/>
        <w:t>That tolled out rules.</w:t>
        <w:br/>
        <w:br w:type="page"/>
      </w:r>
    </w:p>
    <w:p>
      <w:pPr>
        <w:spacing w:line="240" w:lineRule="auto"/>
      </w:pPr>
      <w:r>
        <w:t>9-2-11</w:t>
        <w:br/>
        <w:br/>
      </w:r>
      <w:r>
        <w:t>The toads are in their heaven - one snug</w:t>
        <w:br/>
        <w:t>In a gardening shoe. The Filipina's toes</w:t>
        <w:br/>
        <w:t>Trigger a shriek. Two flip through the cat door</w:t>
        <w:br/>
        <w:t>Conjoined. One meditates in a bandolier of worms;</w:t>
        <w:br/>
        <w:t>Tomes of exegesis bud in its jewelled head</w:t>
        <w:br/>
        <w:t>Too soon, too complex for its warty neurons.</w:t>
        <w:br/>
        <w:t>Ah me, the bell tolls. its rope tows</w:t>
        <w:br/>
        <w:t>An apprentice ringer off his feet, to wonder</w:t>
        <w:br/>
        <w:t>What troves of rhyme await us under grass that can't distinguish</w:t>
        <w:br/>
        <w:t>The tones of the cow bell from the chant of the cow.</w:t>
        <w:br w:type="page"/>
      </w:r>
    </w:p>
    <w:p>
      <w:pPr>
        <w:spacing w:line="240" w:lineRule="auto"/>
      </w:pPr>
      <w:r>
        <w:t>11-2-11</w:t>
        <w:br/>
        <w:br/>
      </w:r>
      <w:r>
        <w:rPr>
          <w:b/>
        </w:rPr>
        <w:t>Eating the British (for Paul Muldoon)</w:t>
        <w:br/>
        <w:br/>
      </w:r>
      <w:r>
        <w:t>Into the blanket he stitches his sores</w:t>
        <w:br/>
        <w:t>Costume carbuncles and garnets.</w:t>
        <w:br/>
        <w:t>His face is all craters and sockets.</w:t>
        <w:br/>
        <w:t>It snows as he snores in his quilt, he's the man in the moon</w:t>
        <w:br/>
        <w:t>Who stows his feet under the headrest in front of him.</w:t>
        <w:br/>
        <w:t>Who sows the disease soars on fomite forty-one degrees.</w:t>
        <w:br/>
        <w:t>The outside air temperature fifty below.</w:t>
        <w:br/>
        <w:t>I don't think he's well, you know.</w:t>
        <w:br/>
        <w:t>This fever slows the sowers, boot soles stuck in the</w:t>
        <w:br/>
        <w:t>Tarry floor of heaven, all chewing gum and silly spores,</w:t>
        <w:br/>
        <w:t>Which roofs the random, psychotic settling of scores.</w:t>
        <w:br/>
        <w:t>A chaplain scolds the braves that eat the British,</w:t>
        <w:br/>
        <w:t>One of whom stoves his head in as he strolls to the chapel house.</w:t>
        <w:br/>
        <w:t>The frequent flier scrolls down. Sticks and stones.</w:t>
        <w:br w:type="page"/>
      </w:r>
    </w:p>
    <w:p>
      <w:pPr>
        <w:spacing w:line="240" w:lineRule="auto"/>
      </w:pPr>
      <w:r>
        <w:t>11-3-11</w:t>
        <w:br/>
        <w:br/>
      </w:r>
      <w:r>
        <w:t>Old saws and new songs</w:t>
        <w:br/>
        <w:t>Toothless smogs chew tasteless bridges</w:t>
        <w:br/>
        <w:t>Cloudy swabs</w:t>
        <w:br/>
        <w:t>Expunge entitled snobs and sundry slobs</w:t>
        <w:br/>
        <w:t>As a housemaid's hoover snogs fitted carpets</w:t>
        <w:br/>
        <w:t>In cheap hotels she slogs at it</w:t>
        <w:br/>
        <w:t>Fruit scones, she's thinking</w:t>
        <w:br/>
        <w:t>Storms in teacups. Perhaps</w:t>
        <w:br/>
        <w:t>Yon angel sobs perhaps</w:t>
        <w:br/>
        <w:t>Not at particular old squaws but</w:t>
        <w:br/>
        <w:t>Over the wondrous rigour of sod's law in the lower orders</w:t>
        <w:br/>
        <w:t>And swans off. Swarms of such messengers</w:t>
        <w:br/>
        <w:t>Attend the golden hive. Squads of dominations</w:t>
        <w:br/>
        <w:t>Squalls of them, by and large unfazed</w:t>
        <w:br/>
        <w:t>By mortal static from below. The engine stalls</w:t>
        <w:br/>
        <w:t>We drift. Straws</w:t>
        <w:br/>
        <w:t>On swelling scrawls of this flood</w:t>
        <w:br/>
        <w:t>Silts and sails</w:t>
        <w:br/>
        <w:t>That sprawls in its unmade bed</w:t>
        <w:br/>
        <w:t>And spawns a million bright green spears of rice to port and thwart.</w:t>
        <w:br/>
        <w:t>Shoots and swords, spoils and defence in one</w:t>
        <w:br/>
        <w:t>Fisherfolk live in frail with spalls of noise I wield as words for them, not more.</w:t>
        <w:br/>
        <w:t>A conscript on his bicycle with camouflage umbrella</w:t>
        <w:br/>
        <w:t>And regulation gun.</w:t>
        <w:br/>
        <w:t>The skipper solves his obstinate conundrum and we're off</w:t>
        <w:br/>
        <w:t>A monk in the bow rearranges his maroon, a second's spinnaker.</w:t>
        <w:br w:type="page"/>
      </w:r>
    </w:p>
    <w:p>
      <w:pPr>
        <w:spacing w:line="240" w:lineRule="auto"/>
      </w:pPr>
      <w:r>
        <w:t>11-3-12</w:t>
        <w:br/>
        <w:br/>
      </w:r>
      <w:r>
        <w:t>It snorts and sorts its quills then storks around, the drone,</w:t>
        <w:br/>
        <w:t>Prime time squats feel swat teams put the doors in</w:t>
        <w:br/>
        <w:t>When it squawks its radio squawk and stalks</w:t>
        <w:br/>
        <w:t>Dissent. Scots wha hae - anyone at all who wonders</w:t>
        <w:br/>
        <w:t>How they bet your shirt and socks and OWN when they should be IN the stocks</w:t>
        <w:br/>
        <w:t>They wouldn't exchange two five spots for the credit default swaps</w:t>
        <w:br/>
        <w:t>They concocted. Who sops up the debt when the jingle stops?</w:t>
        <w:br/>
        <w:t>Painters shall wear kindergarten smocks and poets rhyme,</w:t>
        <w:br/>
        <w:t>Sloths gambol in their jungle, quick as treacle slops.</w:t>
        <w:br/>
        <w:t>There's some go through life like a dose of salts</w:t>
        <w:br/>
        <w:t>Some of us get a rich sauce to savour.</w:t>
        <w:br/>
        <w:t>In actuarial terms it all slots in.</w:t>
        <w:br w:type="page"/>
      </w:r>
    </w:p>
    <w:p>
      <w:pPr>
        <w:spacing w:line="240" w:lineRule="auto"/>
      </w:pPr>
      <w:r>
        <w:t>12-3-12</w:t>
        <w:br/>
        <w:br/>
      </w:r>
      <w:r>
        <w:t>When the joints are out of season</w:t>
        <w:br/>
        <w:t>Senior management has its choice of</w:t>
        <w:br/>
        <w:t>High retreats and beach resorts, a geographical</w:t>
        <w:br/>
        <w:t>Box of chocs for business jaunts and business</w:t>
        <w:br/>
        <w:t>Menus, slurps and chomps. Chocks away!</w:t>
        <w:br/>
        <w:t>Organic scotch and soda by the pool</w:t>
        <w:br/>
        <w:t>She jots her bullets, jaups a splash,</w:t>
        <w:br/>
        <w:t>Chops what has to be cut, chalks up</w:t>
        <w:br/>
        <w:t>A victory for what? Her suits,</w:t>
        <w:br/>
        <w:t>Black as choughs, watch for tips.</w:t>
        <w:br/>
        <w:t>Here's one: the joss in joss stick</w:t>
        <w:br/>
        <w:t>Was the Portuguese for god.</w:t>
        <w:br/>
        <w:t>'Joss pidgin' was religion.</w:t>
        <w:br/>
        <w:t>'Joss pidgin politics?':</w:t>
        <w:br/>
        <w:t>a game for pious pricks.</w:t>
        <w:br/>
        <w:br w:type="page"/>
      </w:r>
    </w:p>
    <w:p>
      <w:pPr>
        <w:spacing w:line="240" w:lineRule="auto"/>
      </w:pPr>
      <w:r>
        <w:t>12-4-12</w:t>
        <w:br/>
        <w:br/>
      </w:r>
      <w:r>
        <w:t>Redwood feather junks</w:t>
        <w:br/>
        <w:t>On little chumps</w:t>
        <w:br/>
        <w:t>Of windy water. One chucks</w:t>
        <w:br/>
        <w:t>Its pigeon chest, another</w:t>
        <w:br/>
        <w:t>Chuffs its cheeks and splutters,</w:t>
        <w:br/>
        <w:t>A tough life. A tough life.</w:t>
        <w:br/>
        <w:t>The jetty juts. One coot,</w:t>
        <w:br/>
        <w:t>Another in hot pursuit,</w:t>
        <w:br/>
        <w:t>Jumps up.</w:t>
        <w:br/>
        <w:br w:type="page"/>
      </w:r>
    </w:p>
    <w:p>
      <w:pPr>
        <w:spacing w:line="240" w:lineRule="auto"/>
      </w:pPr>
      <w:r>
        <w:t>12-4-13</w:t>
        <w:br/>
        <w:br/>
      </w:r>
      <w:r>
        <w:t>Each being</w:t>
        <w:br/>
        <w:t>Aches for justice.</w:t>
        <w:br/>
        <w:t>The structure of that longing</w:t>
        <w:br/>
        <w:t>Is its beauty.</w:t>
        <w:br/>
        <w:t>A standing wave of light in the rhododendron</w:t>
        <w:br/>
        <w:t>Is my church;</w:t>
        <w:br/>
        <w:t xml:space="preserve">Its decomposition - </w:t>
        <w:br/>
        <w:t>My judge.</w:t>
        <w:br/>
        <w:br w:type="page"/>
      </w:r>
    </w:p>
    <w:p>
      <w:pPr>
        <w:spacing w:line="240" w:lineRule="auto"/>
      </w:pPr>
      <w:r>
        <w:t>17-4-13</w:t>
        <w:br/>
        <w:br/>
      </w:r>
      <w:r>
        <w:t>Some clutch at power. Some</w:t>
        <w:br/>
        <w:t>Take culture for a crutch.</w:t>
        <w:br w:type="page"/>
      </w:r>
    </w:p>
    <w:p>
      <w:pPr>
        <w:spacing w:line="240" w:lineRule="auto"/>
      </w:pPr>
      <w:r>
        <w:t>17-5-13</w:t>
        <w:br/>
        <w:br/>
      </w:r>
      <w:r>
        <w:rPr>
          <w:b/>
        </w:rPr>
        <w:t>Lamu, near Zanzibar</w:t>
        <w:br/>
        <w:br/>
      </w:r>
      <w:r>
        <w:t>Near as dark as one of his granddad's slaves,</w:t>
        <w:br/>
        <w:t>He'd gleaned some silver from the foam</w:t>
        <w:br/>
        <w:t>When ginger tom came up on the pier</w:t>
        <w:br/>
        <w:t>To claim his share of the catch.</w:t>
        <w:br w:type="page"/>
      </w:r>
    </w:p>
    <w:p>
      <w:pPr>
        <w:spacing w:line="240" w:lineRule="auto"/>
      </w:pPr>
      <w:r>
        <w:t>17-5-14</w:t>
        <w:br/>
        <w:br/>
      </w:r>
      <w:r>
        <w:t>Cash in your chips</w:t>
        <w:br/>
        <w:t>Crash out and snore</w:t>
        <w:br/>
        <w:t>Get a shack on the shore</w:t>
        <w:br/>
        <w:t>No more to clash</w:t>
        <w:br/>
        <w:t>With that shark in a suit.</w:t>
        <w:br/>
        <w:br w:type="page"/>
      </w:r>
    </w:p>
    <w:p>
      <w:pPr>
        <w:spacing w:line="240" w:lineRule="auto"/>
      </w:pPr>
      <w:r>
        <w:t>18-5-14</w:t>
        <w:br/>
        <w:br/>
      </w:r>
      <w:r>
        <w:rPr>
          <w:b/>
        </w:rPr>
        <w:t>Camel</w:t>
        <w:br/>
        <w:br/>
      </w:r>
      <w:r>
        <w:t>Harsh? It was breathing in bristle.</w:t>
        <w:br/>
        <w:t>Why would you want to make</w:t>
        <w:br/>
        <w:t>Quite such a hash of your throat?</w:t>
        <w:br/>
        <w:br w:type="page"/>
      </w:r>
    </w:p>
    <w:p>
      <w:pPr>
        <w:spacing w:line="240" w:lineRule="auto"/>
      </w:pPr>
      <w:r>
        <w:t>18-3-14</w:t>
        <w:br/>
        <w:br/>
      </w:r>
      <w:r>
        <w:rPr>
          <w:b/>
        </w:rPr>
        <w:t>A Deposition</w:t>
        <w:br/>
        <w:br/>
      </w:r>
      <w:r>
        <w:t>I was simply admiring her haunch</w:t>
        <w:br/>
        <w:t>When I'm over it, flat on my back.</w:t>
        <w:br/>
        <w:t>Didn't know she did judo.</w:t>
        <w:br/>
        <w:br w:type="page"/>
      </w:r>
    </w:p>
    <w:p>
      <w:pPr>
        <w:spacing w:line="240" w:lineRule="auto"/>
      </w:pPr>
      <w:r>
        <w:t>18-3-16</w:t>
        <w:br/>
        <w:br/>
      </w:r>
      <w:r>
        <w:t>The hog fly low hug phosphorus bomb. His bristle</w:t>
        <w:br/>
        <w:t>Bristle. Victory roll reverse uncorking</w:t>
        <w:br/>
        <w:t>Pendulous hereafter. Hail to the hog.</w:t>
        <w:br/>
        <w:br w:type="page"/>
      </w:r>
    </w:p>
    <w:p>
      <w:pPr>
        <w:spacing w:line="240" w:lineRule="auto"/>
      </w:pPr>
      <w:r>
        <w:t>19-3-16</w:t>
        <w:br/>
        <w:br/>
      </w:r>
      <w:r>
        <w:t>To a certain brand of Brit I'd be a bogwog,</w:t>
        <w:br/>
        <w:t>The Marsh Arab a fuzzy match.</w:t>
        <w:br/>
        <w:t>Marshmallow, deep-fried Mars, enameled emblem</w:t>
        <w:br/>
        <w:t>Of Robertson's golly Miss Molly marmalade.</w:t>
        <w:br/>
        <w:br w:type="page"/>
      </w:r>
    </w:p>
    <w:p>
      <w:pPr>
        <w:spacing w:line="240" w:lineRule="auto"/>
      </w:pPr>
      <w:r>
        <w:t>19-5-16</w:t>
        <w:br/>
        <w:br/>
      </w:r>
      <w:r>
        <w:rPr>
          <w:b/>
        </w:rPr>
        <w:t>Guzzle</w:t>
        <w:br/>
        <w:br/>
        <w:br/>
      </w:r>
      <w:r>
        <w:t>If thunder's one of the seven deadly sins</w:t>
        <w:br/>
        <w:t>Then so is bragging to me about your means</w:t>
        <w:br/>
        <w:t>And sharing nothing. Show me another drunk</w:t>
        <w:br/>
        <w:t>That binges only on other people's wines.</w:t>
        <w:br/>
        <w:t>No don't: leave your wag on the wagon.</w:t>
        <w:br/>
        <w:t>Confronted with a ticket machine, in shock</w:t>
        <w:br/>
        <w:t>You pat your pockets till someone else stumps up.</w:t>
        <w:br/>
        <w:t>I leave you there. For what</w:t>
        <w:br/>
        <w:t>Depresses the dinner out of me</w:t>
        <w:br/>
        <w:t>Is that praise you lavish:</w:t>
        <w:br/>
        <w:t>It must be really cheap.</w:t>
        <w:br w:type="page"/>
      </w:r>
    </w:p>
    <w:p>
      <w:pPr>
        <w:spacing w:line="240" w:lineRule="auto"/>
      </w:pPr>
      <w:r>
        <w:t>19-5-17</w:t>
        <w:br/>
        <w:br/>
      </w:r>
      <w:r>
        <w:rPr>
          <w:b/>
        </w:rPr>
        <w:t>Whacker-in-Chief</w:t>
        <w:br/>
        <w:br/>
      </w:r>
      <w:r>
        <w:t>Wht's up w yr face?</w:t>
        <w:br/>
        <w:t>Did you choke on a pretzel?</w:t>
        <w:br/>
        <w:t>Conducting the old</w:t>
        <w:br/>
        <w:t>Karaoke? Yawank.</w:t>
        <w:br w:type="page"/>
      </w:r>
    </w:p>
    <w:p>
      <w:pPr>
        <w:spacing w:line="240" w:lineRule="auto"/>
      </w:pPr>
      <w:r>
        <w:t>20-5-17</w:t>
        <w:br/>
        <w:br/>
      </w:r>
      <w:r>
        <w:rPr>
          <w:b/>
        </w:rPr>
        <w:t>After the Rout</w:t>
        <w:br/>
        <w:br/>
        <w:br/>
      </w:r>
      <w:r>
        <w:t>Let's not lament the makars or forgotten songs, but thank</w:t>
        <w:br/>
        <w:t>The readers in whom Henryson's survived obliteration.</w:t>
        <w:br/>
        <w:t>I'm not falling  off the map, quite the reverse:</w:t>
        <w:br/>
        <w:t>It's coming away like gauze, for this</w:t>
        <w:br/>
        <w:t>Is the promised earth. Lank grasses</w:t>
        <w:br/>
        <w:t>Assuage the lack on which the world's vanity</w:t>
        <w:br/>
        <w:t>Draws its flickering charm. The drab skylark</w:t>
        <w:br/>
        <w:t>Final plummet silent.</w:t>
        <w:br w:type="page"/>
      </w:r>
    </w:p>
    <w:p>
      <w:pPr>
        <w:spacing w:line="240" w:lineRule="auto"/>
      </w:pPr>
      <w:r>
        <w:t>20-6-17</w:t>
        <w:br/>
        <w:br/>
      </w:r>
      <w:r>
        <w:t>To lick is a mammal thing</w:t>
        <w:br/>
        <w:t>The cub goes mwamwamwa with the</w:t>
        <w:br/>
        <w:t>Nipple then licks it. Lick the spoon,</w:t>
        <w:br/>
        <w:t>The friendly share of metal</w:t>
        <w:br/>
        <w:t>Clink on cup the link in</w:t>
        <w:br/>
        <w:t>Sounds an infant bubbles up to mum</w:t>
        <w:br/>
        <w:t>Where are you gone</w:t>
        <w:br w:type="page"/>
      </w:r>
    </w:p>
    <w:p>
      <w:pPr>
        <w:spacing w:line="240" w:lineRule="auto"/>
      </w:pPr>
      <w:r>
        <w:t>20-6-2</w:t>
        <w:br/>
        <w:br/>
      </w:r>
      <w:r>
        <w:rPr>
          <w:b/>
        </w:rPr>
        <w:t>Lib</w:t>
        <w:br/>
        <w:br/>
      </w:r>
      <w:r>
        <w:t>How much women's lib in Hounslow,</w:t>
        <w:br/>
        <w:t>Middlesex, in middle sixties misses?</w:t>
        <w:br/>
        <w:t xml:space="preserve">Not much, where freedom didn't know its </w:t>
        <w:br/>
        <w:t>In the 80s feminism took control</w:t>
        <w:br/>
        <w:t>Of gender-neutral language.</w:t>
        <w:br w:type="page"/>
      </w:r>
    </w:p>
    <w:p>
      <w:pPr>
        <w:spacing w:line="240" w:lineRule="auto"/>
      </w:pPr>
      <w:r>
        <w:t>2-6-2</w:t>
        <w:br/>
        <w:br/>
      </w:r>
      <w:r>
        <w:t>Bib rigid routine</w:t>
        <w:br/>
        <w:t>Eyes of grey drool</w:t>
        <w:br/>
        <w:t>Follow the nurse on her rounds. She sends</w:t>
        <w:br/>
        <w:t>All but all of her salary home.</w:t>
        <w:br/>
        <w:t>A lozenge of sunlight</w:t>
        <w:br/>
        <w:t>Dragonhead orchids</w:t>
        <w:br/>
        <w:t>Dribble on catalogue parquet.</w:t>
        <w:br w:type="page"/>
      </w:r>
    </w:p>
    <w:p>
      <w:pPr>
        <w:spacing w:line="240" w:lineRule="auto"/>
      </w:pPr>
      <w:r>
        <w:t>2-8-2</w:t>
        <w:br/>
        <w:br/>
      </w:r>
      <w:r>
        <w:t>Hey babe</w:t>
        <w:br/>
        <w:t>Say what dude?</w:t>
        <w:br/>
        <w:t>Nuthn.</w:t>
        <w:br w:type="page"/>
      </w:r>
    </w:p>
    <w:p>
      <w:pPr>
        <w:spacing w:line="240" w:lineRule="auto"/>
      </w:pPr>
      <w:r>
        <w:t>2-8-4</w:t>
        <w:br/>
        <w:br/>
      </w:r>
      <w:r>
        <w:t>Don't blame me: you asked for it. If not</w:t>
        <w:br/>
        <w:t>You might try blasphemy.</w:t>
        <w:br/>
        <w:br w:type="page"/>
      </w:r>
    </w:p>
    <w:p>
      <w:pPr>
        <w:spacing w:line="240" w:lineRule="auto"/>
      </w:pPr>
      <w:r>
        <w:t>4-8-4</w:t>
        <w:br/>
        <w:br/>
      </w:r>
      <w:r>
        <w:t>Maim and pollard</w:t>
        <w:br/>
        <w:t>Amazing they survive</w:t>
        <w:br/>
        <w:t>And brandish</w:t>
        <w:br w:type="page"/>
      </w:r>
    </w:p>
    <w:p>
      <w:pPr>
        <w:spacing w:line="240" w:lineRule="auto"/>
      </w:pPr>
      <w:r>
        <w:t>4-9-4</w:t>
        <w:br/>
        <w:br/>
      </w:r>
      <w:r>
        <w:t>'Meme' is mounting evidence</w:t>
        <w:br/>
        <w:t>repetition does for truth.</w:t>
        <w:br/>
        <w:br w:type="page"/>
      </w:r>
    </w:p>
    <w:p>
      <w:pPr>
        <w:spacing w:line="240" w:lineRule="auto"/>
      </w:pPr>
      <w:r>
        <w:t>4-9-8</w:t>
        <w:br/>
        <w:br/>
      </w:r>
      <w:r>
        <w:t>Chill, exuberant life in a glittering galaxy</w:t>
        <w:br/>
        <w:t>It isn't, doesn't mean at all:</w:t>
        <w:br/>
        <w:t>That's you.</w:t>
        <w:br/>
        <w:br w:type="page"/>
      </w:r>
    </w:p>
    <w:p>
      <w:pPr>
        <w:spacing w:line="240" w:lineRule="auto"/>
      </w:pPr>
      <w:r>
        <w:t>10-9-8</w:t>
        <w:br/>
        <w:br/>
      </w:r>
      <w:r>
        <w:t>The dean can dance.</w:t>
        <w:br/>
        <w:t>But can he whistle?</w:t>
        <w:br/>
        <w:br w:type="page"/>
      </w:r>
    </w:p>
    <w:p>
      <w:pPr>
        <w:spacing w:line="240" w:lineRule="auto"/>
      </w:pPr>
      <w:r>
        <w:t>10-10-8</w:t>
        <w:br/>
        <w:br/>
      </w:r>
      <w:r>
        <w:t>I'll dine with Landor, Yeats and Donne.</w:t>
        <w:br/>
        <w:t>We'll borrow Dante's selfie drone.</w:t>
        <w:br/>
        <w:t>It might be fun.</w:t>
        <w:br/>
        <w:br w:type="page"/>
      </w:r>
    </w:p>
    <w:p>
      <w:pPr>
        <w:spacing w:line="240" w:lineRule="auto"/>
      </w:pPr>
      <w:r>
        <w:t>10-10-9</w:t>
        <w:br/>
        <w:br/>
      </w:r>
      <w:r>
        <w:t>'Changes in which the hawthorn is dight'</w:t>
        <w:br/>
        <w:t>Haws in snow like neon at night</w:t>
        <w:br/>
        <w:t>The sakes of it diced and reassembled:</w:t>
        <w:br/>
        <w:t>A Blakean semblance of angels.</w:t>
        <w:br/>
        <w:br w:type="page"/>
      </w:r>
    </w:p>
    <w:p>
      <w:pPr>
        <w:spacing w:line="240" w:lineRule="auto"/>
      </w:pPr>
      <w:r>
        <w:t>11-10-9</w:t>
        <w:br/>
        <w:br/>
      </w:r>
      <w:r>
        <w:t>What a sight.</w:t>
        <w:br/>
        <w:t>Tar in the slight</w:t>
        <w:br/>
        <w:t>Starlight in the shiver</w:t>
        <w:br/>
        <w:t>On site hard hat.</w:t>
        <w:br/>
        <w:t>The smith'll smite</w:t>
        <w:br/>
        <w:t>That flange with a skite</w:t>
        <w:br/>
        <w:t>And sparks'll fly in spite</w:t>
        <w:br/>
        <w:t>Because or not - but I forgot</w:t>
        <w:br/>
        <w:t>The Sprite, its silver breath,</w:t>
        <w:br/>
        <w:t>Its three-ton, tincan whisper,</w:t>
        <w:br/>
        <w:t>Its ornamental console. So</w:t>
        <w:br/>
        <w:t>Forget it. Go</w:t>
        <w:br/>
        <w:t>To the striped and spotty workers,</w:t>
        <w:br/>
        <w:t>The gossip-sniped and credit swiped.</w:t>
        <w:br/>
        <w:t>You tell them: this poem</w:t>
        <w:br/>
        <w:t>It's yours. I serve it</w:t>
        <w:br/>
        <w:t>Sliced in lines and spliced with syntax,</w:t>
        <w:br/>
        <w:t>Spiced with a certain tu ne sais quoi</w:t>
        <w:br/>
        <w:t>And spiked with viscous vodka.</w:t>
        <w:br w:type="page"/>
      </w:r>
    </w:p>
    <w:p>
      <w:pPr>
        <w:spacing w:line="240" w:lineRule="auto"/>
      </w:pPr>
      <w:r>
        <w:t>11-1-9</w:t>
        <w:br/>
        <w:br/>
      </w:r>
      <w:r>
        <w:t>No boy-scout, the corpulent quart</w:t>
        <w:br/>
        <w:t>In the second-hand suit, sempiternally soused,</w:t>
        <w:br/>
        <w:t>His snout in the red-eye and stout, his red ears</w:t>
        <w:br/>
        <w:t>A-quiver and -sprout, going round</w:t>
        <w:br/>
        <w:t>In his souped up, re-treaded sedan. Go on, scoot!</w:t>
        <w:br/>
        <w:t>Time you spruced up your corporate</w:t>
        <w:br/>
        <w:t>Thing: when's the last time you</w:t>
        <w:br/>
        <w:t>Spooked a wheen horses, stooped to recover</w:t>
        <w:br/>
        <w:t>The Key at the Scene, snooped in his rooms</w:t>
        <w:br/>
        <w:t>As the serial cannibal made his way home</w:t>
        <w:br/>
        <w:t>Down the chimney (the billowing soot was</w:t>
        <w:br/>
        <w:t>A Clue) and scooped a conviction?</w:t>
        <w:br w:type="page"/>
      </w:r>
    </w:p>
    <w:p>
      <w:pPr>
        <w:spacing w:line="240" w:lineRule="auto"/>
      </w:pPr>
      <w:r>
        <w:t>11-1-10</w:t>
        <w:br/>
        <w:br/>
      </w:r>
      <w:r>
        <w:rPr>
          <w:b/>
        </w:rPr>
        <w:t>La Kiuva</w:t>
        <w:br/>
        <w:br/>
        <w:br/>
      </w:r>
      <w:r>
        <w:t>You'll have seen old faces scoured till they shone</w:t>
        <w:br/>
        <w:t>As apple blossom soured into fruit, oh, every time</w:t>
        <w:br/>
        <w:t>I scowled at the tree that stood</w:t>
        <w:br/>
        <w:t>Like a pupil who would not get one verb wrong.</w:t>
        <w:br/>
        <w:br/>
        <w:t>No friend of pain, I scowed the deep,</w:t>
        <w:br/>
        <w:t>Deep Field that Hubble plummeted ;</w:t>
        <w:br/>
        <w:t>If every stound of neural lightning</w:t>
        <w:br/>
        <w:t>Coined another bright day out of me,</w:t>
        <w:br/>
        <w:t>What would the tannic darkness do ?</w:t>
        <w:br/>
        <w:br/>
        <w:t>Well, a self that gets too fearful can be sloughed ;</w:t>
        <w:br/>
        <w:t>I'm snake enough for that. Sound in the dark.</w:t>
        <w:br/>
        <w:t>The message in the bottle is the wine.</w:t>
        <w:br w:type="page"/>
      </w:r>
    </w:p>
    <w:p>
      <w:pPr>
        <w:spacing w:line="240" w:lineRule="auto"/>
      </w:pPr>
      <w:r>
        <w:t>12-1-10</w:t>
        <w:br/>
        <w:br/>
      </w:r>
      <w:r>
        <w:t>Two days at the kitchen table with Ushakov</w:t>
        <w:br/>
        <w:t>(Moscow, 1938), 4 vols, dark,</w:t>
        <w:br/>
        <w:t>Dark green cloth cover, I chewed</w:t>
        <w:br/>
        <w:t>At Pasternak ("Parsnip")'s early books of verse.</w:t>
        <w:br/>
        <w:t>Russian-English: brazier, brocade,</w:t>
        <w:br/>
        <w:t>Girt, adze, muzzles, sleepers, oven door, vitriol,</w:t>
        <w:br/>
        <w:t>Biscuit barrel, eagle owl, door curtain, abscess,</w:t>
        <w:br/>
        <w:t>Salt pans, Tatar tax collector, runrigs, ingot,</w:t>
        <w:br/>
        <w:t>Misfire, mapping pen, Adam's apple, alder,</w:t>
        <w:br/>
        <w:t>Weighman, buffalo, farthingale, meltwater,</w:t>
        <w:br/>
        <w:t>Catkin, fibril, crossbill, stilts, zinc white,</w:t>
        <w:br/>
        <w:t>Firebox, systole, crossbow - straight syntax,</w:t>
        <w:br/>
        <w:t>Strong, simple beat of a young heart, constant</w:t>
        <w:br/>
        <w:t>Fretting about the weather. Pagan</w:t>
        <w:br/>
        <w:t>Pilgrimage for me, who dug the lexical landscape</w:t>
        <w:br/>
        <w:t>More than the shiny CIA facsimile</w:t>
        <w:br/>
        <w:t>Of the legendary 60s Soviet edition. Still,</w:t>
        <w:br/>
        <w:t>The smart thing to do back then</w:t>
        <w:br/>
        <w:t>With your Dylan Albert Hall concert bootleg</w:t>
        <w:br/>
        <w:t>Was swap it for this and learn some Russian.</w:t>
        <w:br w:type="page"/>
      </w:r>
    </w:p>
    <w:p>
      <w:pPr>
        <w:spacing w:line="240" w:lineRule="auto"/>
      </w:pPr>
      <w:r>
        <w:t>12-3-10</w:t>
        <w:br/>
        <w:br/>
      </w:r>
      <w:r>
        <w:t>Jogged in the park, joined up</w:t>
        <w:br/>
        <w:t>And jawed in the mess. Dear God</w:t>
        <w:br/>
        <w:t>To get me through.</w:t>
        <w:br/>
        <w:br w:type="page"/>
      </w:r>
    </w:p>
    <w:p>
      <w:pPr>
        <w:spacing w:line="240" w:lineRule="auto"/>
      </w:pPr>
      <w:r>
        <w:t>12-3-11</w:t>
        <w:br/>
        <w:br/>
      </w:r>
      <w:r>
        <w:t>He jogs in spandex</w:t>
        <w:br/>
        <w:t>His job's so stressful.</w:t>
        <w:br/>
        <w:t>Demanding johns, he</w:t>
        <w:br/>
        <w:t>Is beat, and joins them.</w:t>
        <w:br/>
        <w:t>The joys of being</w:t>
        <w:br/>
        <w:t>If not the brains, then</w:t>
        <w:br/>
        <w:t>At least the jaws of</w:t>
        <w:br/>
        <w:t>The operation.</w:t>
        <w:br/>
        <w:br w:type="page"/>
      </w:r>
    </w:p>
    <w:p>
      <w:pPr>
        <w:spacing w:line="240" w:lineRule="auto"/>
      </w:pPr>
      <w:r>
        <w:t>13-3-11</w:t>
        <w:br/>
        <w:br/>
      </w:r>
      <w:r>
        <w:t>Shaws and shaws of spuds are bedded down</w:t>
        <w:br/>
        <w:t>By weans in clarty shawls.</w:t>
        <w:br/>
        <w:br w:type="page"/>
      </w:r>
    </w:p>
    <w:p>
      <w:pPr>
        <w:spacing w:line="240" w:lineRule="auto"/>
      </w:pPr>
      <w:r>
        <w:t>13-4-11</w:t>
        <w:br/>
        <w:br/>
      </w:r>
      <w:r>
        <w:rPr>
          <w:b/>
        </w:rPr>
        <w:t>On the Likelihood of Life Elsewhere in the Universe</w:t>
        <w:br/>
        <w:br/>
      </w:r>
      <w:r>
        <w:t>Shrubs in the suburbs haka. Glasgow shrugs</w:t>
        <w:br/>
        <w:t>As a hyper-squall shoves it</w:t>
        <w:br/>
        <w:t>Through the eye of some needle.</w:t>
        <w:br/>
        <w:t>Nobody pays the piper, but we all fall into step</w:t>
        <w:br/>
        <w:t>As the busker shuns the wind, heads it round.</w:t>
        <w:br/>
        <w:t>You scarce can hear, in the teeth of it, the contention of the sirens.</w:t>
        <w:br/>
        <w:t>It's here, so how could there not be life on Mars?</w:t>
        <w:br/>
        <w:br w:type="page"/>
      </w:r>
    </w:p>
    <w:p>
      <w:pPr>
        <w:spacing w:line="240" w:lineRule="auto"/>
      </w:pPr>
      <w:r>
        <w:t>13-4-12</w:t>
        <w:br/>
        <w:br/>
      </w:r>
      <w:r>
        <w:t>Shunts and stents, arterial muck;</w:t>
        <w:br/>
        <w:t>Shirts THAT gone are dusters.</w:t>
        <w:br/>
        <w:t>Worn out, he shucks himself off. The system</w:t>
        <w:br/>
        <w:t>Shuts him down.</w:t>
        <w:br/>
        <w:br w:type="page"/>
      </w:r>
    </w:p>
    <w:p>
      <w:pPr>
        <w:spacing w:line="240" w:lineRule="auto"/>
      </w:pPr>
      <w:r>
        <w:t>14-4-12</w:t>
        <w:br/>
        <w:br/>
      </w:r>
      <w:r>
        <w:t>Talking heads in ruffs. The codpiece,</w:t>
        <w:br/>
        <w:t>Lycra rumps and sackbutt solos.</w:t>
        <w:br/>
        <w:br/>
        <w:t>Rhyme that still could jilt rational ruts</w:t>
        <w:br/>
        <w:t>Though its rhetoric rusts in drizzle.</w:t>
        <w:br/>
        <w:br/>
        <w:t>Rough's the word as out her pram</w:t>
        <w:br/>
        <w:t>The queen shies chewed-up rusks and toys.</w:t>
        <w:br/>
        <w:br/>
        <w:t>Rucks of her police with orders</w:t>
        <w:br/>
        <w:t>Cleave the groundling runts, stage left,</w:t>
        <w:br/>
        <w:br/>
        <w:t>To cut the nose off Mucky-Muck</w:t>
        <w:br/>
        <w:t>And Mrs Mucky-Muck as well. Why not?</w:t>
        <w:br w:type="page"/>
      </w:r>
    </w:p>
    <w:p>
      <w:pPr>
        <w:spacing w:line="240" w:lineRule="auto"/>
      </w:pPr>
      <w:r>
        <w:t>14-5-12</w:t>
        <w:br/>
        <w:br/>
      </w:r>
      <w:r>
        <w:rPr>
          <w:b/>
        </w:rPr>
        <w:t>Rasse</w:t>
        <w:br/>
        <w:br/>
        <w:br/>
      </w:r>
      <w:r>
        <w:t>Racks and ranks of creels</w:t>
        <w:br/>
        <w:t>Containing rats or civet cats of some kind.</w:t>
        <w:br/>
        <w:br/>
        <w:t>Rafts of such repositories,</w:t>
        <w:br/>
        <w:t>Sampan towns of blocks of flats up there,</w:t>
        <w:br/>
        <w:br/>
        <w:t>Where raffs of rain slant the streets</w:t>
        <w:br/>
        <w:t>And rhythm rants on windows.</w:t>
        <w:br/>
        <w:br/>
        <w:t>Those syllabaries tethered in the cross-talk</w:t>
        <w:br/>
        <w:t>Ride at anchor. Metal rasps</w:t>
        <w:br/>
        <w:br/>
        <w:t>As the ramps of ro-ro ferries</w:t>
        <w:br/>
        <w:t>Shut. The little creatures rax and yawn.</w:t>
        <w:br w:type="page"/>
      </w:r>
    </w:p>
    <w:p>
      <w:pPr>
        <w:spacing w:line="240" w:lineRule="auto"/>
      </w:pPr>
      <w:r>
        <w:t>14-5-13</w:t>
        <w:br/>
        <w:br/>
      </w:r>
      <w:r>
        <w:t>The ratch and pawl of the barber's chair, the billiard table</w:t>
        <w:br/>
        <w:t>In an old club at Madras</w:t>
        <w:br/>
        <w:t>Recall the alternative, the Scottish Raj:</w:t>
        <w:br/>
        <w:t>Charles "Hindoo" Stewart and Major Elphinstone, perhaps</w:t>
        <w:br/>
        <w:t>More accultured, and more vicious, than the British.</w:t>
        <w:br w:type="page"/>
      </w:r>
    </w:p>
    <w:p>
      <w:pPr>
        <w:spacing w:line="240" w:lineRule="auto"/>
      </w:pPr>
      <w:r>
        <w:t>18-5-13</w:t>
        <w:br/>
        <w:br/>
      </w:r>
      <w:r>
        <w:t>Batten the</w:t>
        <w:br/>
        <w:t>Hatch and</w:t>
        <w:br/>
        <w:br/>
        <w:t>Haud yir</w:t>
        <w:br/>
        <w:t>Horses!</w:t>
        <w:br/>
        <w:br/>
        <w:t>Who'd you</w:t>
        <w:br/>
        <w:t>Think  you</w:t>
        <w:br/>
        <w:br/>
        <w:t>Are,</w:t>
        <w:br/>
        <w:t>Goin off on a</w:t>
        <w:br/>
        <w:br/>
        <w:t>Haj wi the</w:t>
        <w:br/>
        <w:t>High heijins?</w:t>
        <w:br w:type="page"/>
      </w:r>
    </w:p>
    <w:p>
      <w:pPr>
        <w:spacing w:line="240" w:lineRule="auto"/>
      </w:pPr>
      <w:r>
        <w:t>18-6-13</w:t>
        <w:br/>
        <w:br/>
      </w:r>
      <w:r>
        <w:t>Continual hinge of the wheel</w:t>
        <w:br/>
        <w:t>And hitch of the sprocket.</w:t>
        <w:br/>
        <w:br w:type="page"/>
      </w:r>
    </w:p>
    <w:p>
      <w:pPr>
        <w:spacing w:line="240" w:lineRule="auto"/>
      </w:pPr>
      <w:r>
        <w:t>18-6-17</w:t>
        <w:br/>
        <w:br/>
      </w:r>
      <w:r>
        <w:t>A viral hick from the Styx</w:t>
        <w:br/>
        <w:t>Is bringing down the long-haul flights.</w:t>
        <w:br w:type="page"/>
      </w:r>
    </w:p>
    <w:p>
      <w:pPr>
        <w:spacing w:line="240" w:lineRule="auto"/>
      </w:pPr>
      <w:r>
        <w:t>19-6-17</w:t>
        <w:br/>
        <w:br/>
      </w:r>
      <w:r>
        <w:t>This wit to honey-dim your days</w:t>
        <w:br/>
        <w:t>And whisk you out of order -</w:t>
        <w:br/>
        <w:t>Would it be wick or fuse?</w:t>
        <w:br/>
        <w:t>Does it wink out or</w:t>
        <w:br/>
        <w:t>Detonate in reckoning</w:t>
        <w:br/>
        <w:t>(as it should)?</w:t>
        <w:br w:type="page"/>
      </w:r>
    </w:p>
    <w:p>
      <w:pPr>
        <w:spacing w:line="240" w:lineRule="auto"/>
      </w:pPr>
      <w:r>
        <w:t>19-8-17</w:t>
        <w:br/>
        <w:br/>
      </w:r>
      <w:r>
        <w:t>She loved a good wake. It was</w:t>
        <w:br/>
        <w:t>The tea and sandwiches, solemnity,</w:t>
        <w:br/>
        <w:t>Solempnity. The watchfulness of Mary</w:t>
        <w:br/>
        <w:t>Star of the Sea in the wake of the dead</w:t>
        <w:br/>
        <w:t>A keel-shaped flame</w:t>
        <w:br/>
        <w:t>Slim as double sculls, the eyes of the beast</w:t>
        <w:br/>
        <w:t>That's my cat Jeoffrey. Loves a good sandwich.</w:t>
        <w:br w:type="page"/>
      </w:r>
    </w:p>
    <w:p>
      <w:pPr>
        <w:spacing w:line="240" w:lineRule="auto"/>
      </w:pPr>
      <w:r>
        <w:t>19-8-18</w:t>
        <w:br/>
        <w:br/>
      </w:r>
      <w:r>
        <w:rPr>
          <w:b/>
        </w:rPr>
        <w:t>Port-au-Persil</w:t>
        <w:br/>
        <w:br/>
      </w:r>
      <w:r>
        <w:t>At Parsley Port the whale would barrel</w:t>
        <w:br/>
        <w:t>And strain its dinner through a comb.</w:t>
        <w:br/>
        <w:t>The clinkered kirk would wail its bigotry.</w:t>
        <w:br/>
        <w:br w:type="page"/>
      </w:r>
    </w:p>
    <w:p>
      <w:pPr>
        <w:spacing w:line="240" w:lineRule="auto"/>
      </w:pPr>
      <w:r>
        <w:t>1-8-18</w:t>
        <w:br/>
        <w:br/>
      </w:r>
      <w:r>
        <w:rPr>
          <w:b/>
        </w:rPr>
        <w:t>God Loves A Drunk</w:t>
        <w:br/>
        <w:br/>
      </w:r>
      <w:r>
        <w:t>Her man came off the wagon (better jump before you're pushed)</w:t>
        <w:br/>
        <w:t>Down a flight of stairs. A fractured nut.</w:t>
        <w:br/>
        <w:t>The surgeon warned of a character change and she said no such luck.</w:t>
        <w:br/>
        <w:t>At the time, we thought that brave and funny.</w:t>
        <w:br/>
        <w:t>In the boss's private ward we were whispering what</w:t>
        <w:br/>
        <w:t>Afflicts him so? What ails him? The monitor spiked:</w:t>
        <w:br/>
        <w:t>"Did you say ale?" Next day we found out</w:t>
        <w:br/>
        <w:t>She'd sold the business.</w:t>
        <w:br w:type="page"/>
      </w:r>
    </w:p>
    <w:p>
      <w:pPr>
        <w:spacing w:line="240" w:lineRule="auto"/>
      </w:pPr>
      <w:r>
        <w:t>1-9-18</w:t>
        <w:br/>
        <w:br/>
      </w:r>
      <w:r>
        <w:rPr>
          <w:b/>
        </w:rPr>
        <w:t>Eel</w:t>
        <w:br/>
        <w:br/>
      </w:r>
      <w:r>
        <w:t>In a plastic bag, two or three, you floured your hand</w:t>
        <w:br/>
        <w:t>Took scissors to their throat.</w:t>
        <w:br/>
        <w:t>That night, in the hearth, god</w:t>
        <w:br/>
        <w:t>They were good: Atlantic grey</w:t>
        <w:br/>
        <w:t>As rich as it was hungry.</w:t>
        <w:br w:type="page"/>
      </w:r>
    </w:p>
    <w:p>
      <w:pPr>
        <w:spacing w:line="240" w:lineRule="auto"/>
      </w:pPr>
      <w:r>
        <w:t>1-9-1</w:t>
        <w:br/>
        <w:br/>
      </w:r>
      <w:r>
        <w:t>Ee is for teeth</w:t>
        <w:br/>
        <w:t>And rid lips in a grin.</w:t>
        <w:br/>
        <w:br w:type="page"/>
      </w:r>
    </w:p>
    <w:p>
      <w:pPr>
        <w:spacing w:line="240" w:lineRule="auto"/>
      </w:pPr>
      <w:r>
        <w:t>2-9-1</w:t>
        <w:br/>
        <w:br/>
      </w:r>
      <w:r>
        <w:t>B is for bliss, the compact fire</w:t>
        <w:br/>
        <w:t>In honey. Workers level</w:t>
        <w:br/>
        <w:t>With the gorgeous rose's lip, and not to be</w:t>
        <w:br/>
        <w:t>Is inconceivable.</w:t>
        <w:br w:type="page"/>
      </w:r>
    </w:p>
    <w:p>
      <w:pPr>
        <w:spacing w:line="240" w:lineRule="auto"/>
      </w:pPr>
      <w:r>
        <w:t>2-10-1</w:t>
        <w:br/>
        <w:br/>
      </w:r>
      <w:r>
        <w:rPr>
          <w:b/>
        </w:rPr>
        <w:t>By the Way</w:t>
        <w:br/>
        <w:br/>
      </w:r>
      <w:r>
        <w:t>She said Buy me a drink</w:t>
        <w:br/>
        <w:t>And I did</w:t>
        <w:br/>
        <w:t>It was good</w:t>
        <w:br/>
        <w:t>She said bye</w:t>
        <w:br/>
        <w:t>So did I</w:t>
        <w:br/>
        <w:t>So did I.</w:t>
        <w:br/>
        <w:br w:type="page"/>
      </w:r>
    </w:p>
    <w:p>
      <w:pPr>
        <w:spacing w:line="240" w:lineRule="auto"/>
      </w:pPr>
      <w:r>
        <w:t>2-10-2</w:t>
        <w:br/>
        <w:br/>
      </w:r>
      <w:r>
        <w:t>What constitutes a bribe? Any gift with a shadow,</w:t>
        <w:br/>
        <w:t>Any service with a smile. If you want to bribe me</w:t>
        <w:br/>
        <w:t>Don't be subtle. Here's the list:</w:t>
        <w:br/>
        <w:t>That desk lamp like the Stobcross Crane, on Boulevard Montparnasse,</w:t>
        <w:br/>
        <w:t>1600 francs. Dostoevsky's complete, 3000 francs;</w:t>
        <w:br/>
        <w:t>A 16th century Russian Anastasis, the size of a paperback,</w:t>
        <w:br/>
        <w:t>That was 25,000 francs in 1985.</w:t>
        <w:br/>
        <w:t>A Borsalino panama hat, an old cinquecento;</w:t>
        <w:br/>
        <w:t>A covered swimming pool, duly maintained;</w:t>
        <w:br/>
        <w:t>That job with airline tickets to romantic places;</w:t>
        <w:br/>
        <w:t>The removal of those who offend me, bringing back the ones I miss;</w:t>
        <w:br/>
        <w:t>Reincarnation as Genji, till I get bored;</w:t>
        <w:br/>
        <w:t>Rebirth as the Buddha until everyone gets a life and there are no bribes.</w:t>
        <w:br w:type="page"/>
      </w:r>
    </w:p>
    <w:p>
      <w:pPr>
        <w:spacing w:line="240" w:lineRule="auto"/>
      </w:pPr>
      <w:r>
        <w:t>5-10-2</w:t>
        <w:br/>
        <w:br/>
      </w:r>
      <w:r>
        <w:rPr>
          <w:b/>
        </w:rPr>
        <w:t>High Office</w:t>
        <w:br/>
        <w:br/>
      </w:r>
      <w:r>
        <w:t>The problem with the drivers is</w:t>
        <w:br/>
        <w:t>Remembering where you left them.</w:t>
        <w:br/>
        <w:t>The thing with close protection</w:t>
        <w:br/>
        <w:t>Is bad breath. As to the vibe</w:t>
        <w:br/>
        <w:t>Of Machiavelli here - don't get me started.</w:t>
        <w:br/>
        <w:br w:type="page"/>
      </w:r>
    </w:p>
    <w:p>
      <w:pPr>
        <w:spacing w:line="240" w:lineRule="auto"/>
      </w:pPr>
      <w:r>
        <w:t>5-7-2</w:t>
        <w:br/>
        <w:br/>
      </w:r>
      <w:r>
        <w:t>Breathe in: bref,</w:t>
        <w:br/>
        <w:t>Breathe out: verb</w:t>
        <w:br/>
        <w:t>In the bin the bin the be-</w:t>
        <w:br/>
        <w:t>ginning, in the beginning, pump-</w:t>
        <w:br/>
        <w:t>ing away like a burst pipe.</w:t>
        <w:br/>
        <w:br w:type="page"/>
      </w:r>
    </w:p>
    <w:p>
      <w:pPr>
        <w:spacing w:line="240" w:lineRule="auto"/>
      </w:pPr>
      <w:r>
        <w:t>5-7-5</w:t>
        <w:br/>
        <w:br/>
      </w:r>
      <w:r>
        <w:t>Verve</w:t>
        <w:br/>
        <w:t>Fervour</w:t>
        <w:br/>
        <w:t>Reverence</w:t>
        <w:br/>
        <w:t>Rote.</w:t>
        <w:br/>
        <w:br w:type="page"/>
      </w:r>
    </w:p>
    <w:p>
      <w:pPr>
        <w:spacing w:line="240" w:lineRule="auto"/>
      </w:pPr>
      <w:r>
        <w:t>8-7-5</w:t>
        <w:br/>
        <w:br/>
      </w:r>
      <w:r>
        <w:t>A prayer, not to God,</w:t>
        <w:br/>
        <w:t>A poem not for the critic or the public,</w:t>
        <w:br/>
        <w:t>Seismograph in a soundproof room,</w:t>
        <w:br/>
        <w:t>Message in a crypt so tough</w:t>
        <w:br/>
        <w:t>Its language will be dead before it's cracked,</w:t>
        <w:br/>
        <w:t>Nerve that never seems to end,</w:t>
        <w:br/>
        <w:t>A single cell.</w:t>
        <w:br/>
        <w:br w:type="page"/>
      </w:r>
    </w:p>
    <w:p>
      <w:pPr>
        <w:spacing w:line="240" w:lineRule="auto"/>
      </w:pPr>
      <w:r>
        <w:t>8-8-5</w:t>
        <w:br/>
        <w:br/>
      </w:r>
      <w:r>
        <w:t>Weather vane</w:t>
        <w:br/>
        <w:t>Rudder on the nave</w:t>
        <w:br/>
        <w:t>Wind at the helm.</w:t>
        <w:br/>
        <w:t>Vain little man-jack</w:t>
        <w:br/>
        <w:t>Quite the card,</w:t>
        <w:br/>
        <w:t>One eye on the weather.</w:t>
        <w:br/>
        <w:t>Dealer plays the deck</w:t>
        <w:br/>
        <w:t>Like a squeeze-box.</w:t>
        <w:br/>
        <w:br w:type="page"/>
      </w:r>
    </w:p>
    <w:p>
      <w:pPr>
        <w:spacing w:line="240" w:lineRule="auto"/>
      </w:pPr>
      <w:r>
        <w:t>8-8-8</w:t>
        <w:br/>
        <w:br/>
      </w:r>
      <w:r>
        <w:t>I tellt him, but</w:t>
        <w:br/>
        <w:t>He's huvving nane ae it.</w:t>
        <w:br/>
        <w:br w:type="page"/>
      </w:r>
    </w:p>
    <w:p>
      <w:pPr>
        <w:spacing w:line="240" w:lineRule="auto"/>
      </w:pPr>
      <w:r>
        <w:t>9-8-8</w:t>
        <w:br/>
        <w:br/>
      </w:r>
      <w:r>
        <w:t>A train that rolled on rails of ice</w:t>
        <w:br/>
        <w:t>Has come adrift in Spring.</w:t>
        <w:br/>
        <w:t>The cars where sleepers couple</w:t>
        <w:br/>
        <w:t>Twain. He's taen her up</w:t>
        <w:br/>
        <w:t>On his poor. old. tired. horse.</w:t>
        <w:br/>
        <w:t>She can't complain.</w:t>
        <w:br w:type="page"/>
      </w:r>
    </w:p>
    <w:p>
      <w:pPr>
        <w:spacing w:line="240" w:lineRule="auto"/>
      </w:pPr>
      <w:r>
        <w:t>9-10-8</w:t>
        <w:br/>
        <w:br/>
      </w:r>
      <w:r>
        <w:rPr>
          <w:b/>
        </w:rPr>
        <w:t>Sing a New Song</w:t>
        <w:br/>
        <w:br/>
      </w:r>
      <w:r>
        <w:t>He's tint the twa-tine nib that penned his couplets!</w:t>
        <w:br/>
        <w:t>How'll Sam the psalmist, in the night now, pitch his cursive twine?</w:t>
        <w:br/>
        <w:br w:type="page"/>
      </w:r>
    </w:p>
    <w:p>
      <w:pPr>
        <w:spacing w:line="240" w:lineRule="auto"/>
      </w:pPr>
      <w:r>
        <w:t>9-10-9</w:t>
        <w:br/>
        <w:br/>
      </w:r>
      <w:r>
        <w:rPr>
          <w:b/>
        </w:rPr>
        <w:t>Typed Up</w:t>
        <w:br/>
        <w:br/>
      </w:r>
      <w:r>
        <w:t>Foolscap fresh and tight on the drum</w:t>
        <w:br/>
        <w:t>For signs to pelt and catapult</w:t>
        <w:br/>
        <w:t>What slapped and smacked the carbon</w:t>
        <w:br/>
        <w:t>Smudged and trite.</w:t>
        <w:br/>
        <w:br w:type="page"/>
      </w:r>
    </w:p>
    <w:p>
      <w:pPr>
        <w:spacing w:line="240" w:lineRule="auto"/>
      </w:pPr>
      <w:r>
        <w:t>12-10-9</w:t>
        <w:br/>
        <w:br/>
      </w:r>
      <w:r>
        <w:t>Crunch in the gristle and bone. A pain</w:t>
        <w:br/>
        <w:t>In the cartilaginous jynt.</w:t>
        <w:br w:type="page"/>
      </w:r>
    </w:p>
    <w:p>
      <w:pPr>
        <w:spacing w:line="240" w:lineRule="auto"/>
      </w:pPr>
      <w:r>
        <w:t>12-1-9</w:t>
        <w:br/>
        <w:br/>
      </w:r>
      <w:r>
        <w:rPr>
          <w:b/>
        </w:rPr>
        <w:t>Esser di certo dei pazzo solenne</w:t>
        <w:br/>
        <w:br/>
      </w:r>
      <w:r>
        <w:t>Ariosto! Conkers played on chestnut horses</w:t>
        <w:br/>
        <w:t>With jute antimacassars, blazoned silk</w:t>
        <w:br/>
        <w:t>And mizzen-mast or telegraph-pole lances</w:t>
        <w:br/>
        <w:t>Couched for the joust. And they're off! No late career</w:t>
        <w:br/>
        <w:t>As press-box pundit for the also-rans</w:t>
        <w:br/>
        <w:t>Who thought they'd duped the bard and jouked the point:</w:t>
        <w:br/>
        <w:t>Juiced inside that armour hardly separable for scrap.</w:t>
        <w:br/>
        <w:br w:type="page"/>
      </w:r>
    </w:p>
    <w:p>
      <w:pPr>
        <w:spacing w:line="240" w:lineRule="auto"/>
      </w:pPr>
      <w:r>
        <w:t>12-1-11</w:t>
        <w:br/>
        <w:br/>
      </w:r>
      <w:r>
        <w:t>Jewels and jowls: the opera crowd.</w:t>
        <w:br/>
        <w:t>The king of the jews takes a bow. The people choose</w:t>
        <w:br/>
        <w:t>Red. Glass. A good blast of Wagner</w:t>
        <w:br/>
        <w:t>Tunes up the boxes and tubes. No it doesn't.</w:t>
        <w:br/>
        <w:t>A hack in the Interval Bar chews his burgundy.</w:t>
        <w:br/>
        <w:t>June's a good month in Bordeaux, see,</w:t>
        <w:br/>
        <w:t>For surfing on sand dunes and checking out plonk.</w:t>
        <w:br/>
        <w:t>No it's not. The duet's a duel: both want</w:t>
        <w:br/>
        <w:t>The soprano. The deal is the tenor</w:t>
        <w:br/>
        <w:t>Gets her on stage; the bass gets her off. Yes he does.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