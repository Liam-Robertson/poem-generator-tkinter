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240" w:lineRule="auto"/>
      </w:pPr>
      <w:r>
        <w:t>18-3-3</w:t>
        <w:br/>
        <w:br/>
      </w:r>
      <w:r>
        <w:t>Shuck off the rucksack</w:t>
        <w:br/>
        <w:t>And sleep on a hop sack</w:t>
        <w:br/>
        <w:t>Abaft where the fuselage</w:t>
        <w:br/>
        <w:t>Dwindles. The foliage</w:t>
        <w:br/>
        <w:t>Snarls one float.</w:t>
        <w:br/>
        <w:t>In a steep, climbing turn</w:t>
        <w:br/>
        <w:t>It's away, singer sewing</w:t>
        <w:br/>
        <w:t>The web of the map</w:t>
        <w:br/>
        <w:t>Where a small, civil servant</w:t>
        <w:br/>
        <w:t>Says I do not like this work</w:t>
        <w:br w:type="page"/>
      </w:r>
    </w:p>
    <w:p>
      <w:pPr>
        <w:spacing w:line="240" w:lineRule="auto"/>
      </w:pPr>
      <w:r>
        <w:t>18-3-2</w:t>
        <w:br/>
        <w:br/>
      </w:r>
      <w:r>
        <w:t>A kettle was cursing on the hob</w:t>
        <w:br/>
        <w:t>My brother was removing shin bark</w:t>
        <w:br/>
        <w:t>From the hobnails on his football boots</w:t>
        <w:br/>
        <w:t>In case the opposing centre-half</w:t>
        <w:br/>
        <w:t>Demanded forensic tests.</w:t>
        <w:br/>
        <w:t>Scrimshaw! he snapped. Boondoggle!</w:t>
        <w:br/>
        <w:t>I was wrapped up in my hobby -</w:t>
        <w:br/>
        <w:t>Another replica from</w:t>
        <w:br/>
        <w:t>The Clyde Model Dockyard -</w:t>
        <w:br/>
        <w:t>Look who's talking, I said,</w:t>
        <w:br/>
        <w:t>And regretted it instantly.</w:t>
        <w:br w:type="page"/>
      </w:r>
    </w:p>
    <w:p>
      <w:pPr>
        <w:spacing w:line="240" w:lineRule="auto"/>
      </w:pPr>
      <w:r>
        <w:t>18-7-2</w:t>
        <w:br/>
        <w:br/>
      </w:r>
      <w:r>
        <w:rPr>
          <w:b/>
        </w:rPr>
        <w:t>Herb</w:t>
        <w:br/>
        <w:br/>
        <w:br/>
      </w:r>
      <w:r>
        <w:t>Pungent blade</w:t>
        <w:br/>
        <w:t>Of the bowed grass</w:t>
        <w:br w:type="page"/>
      </w:r>
    </w:p>
    <w:p>
      <w:pPr>
        <w:spacing w:line="240" w:lineRule="auto"/>
      </w:pPr>
      <w:r>
        <w:t>17-7-2</w:t>
        <w:br/>
        <w:br/>
      </w:r>
      <w:r>
        <w:t>An old street walker</w:t>
        <w:br/>
        <w:t>And a sleek kerb crawler</w:t>
        <w:br/>
        <w:t>Were interrupted</w:t>
        <w:br/>
        <w:t>By a steam road-roller.</w:t>
        <w:br/>
        <w:br w:type="page"/>
      </w:r>
    </w:p>
    <w:p>
      <w:pPr>
        <w:spacing w:line="240" w:lineRule="auto"/>
      </w:pPr>
      <w:r>
        <w:t>17-7-18</w:t>
        <w:br/>
        <w:br/>
      </w:r>
      <w:r>
        <w:rPr>
          <w:b/>
        </w:rPr>
        <w:t>East of the Urals</w:t>
        <w:br/>
        <w:br/>
      </w:r>
      <w:r>
        <w:t>Quell too much and the system seizes;</w:t>
        <w:br/>
        <w:t>Too much slack and it falls apart.</w:t>
        <w:br/>
        <w:t>Most of this fuel-oiled electrification</w:t>
        <w:br/>
        <w:t>Goes straight between the birch trees, Moscow time.</w:t>
        <w:br/>
        <w:t>There's yet a pendular sway, some pulse and burden,</w:t>
        <w:br/>
        <w:t>An iron mother; me in this berth;</w:t>
        <w:br/>
        <w:t>And all the lullabies she cannot sing.</w:t>
        <w:br/>
        <w:br w:type="page"/>
      </w:r>
    </w:p>
    <w:p>
      <w:pPr>
        <w:spacing w:line="240" w:lineRule="auto"/>
      </w:pPr>
      <w:r>
        <w:t>17-6-18</w:t>
        <w:br/>
        <w:br/>
      </w:r>
      <w:r>
        <w:rPr>
          <w:b/>
        </w:rPr>
        <w:t>Leviathan</w:t>
        <w:br/>
        <w:br/>
      </w:r>
      <w:r>
        <w:t>in memory of Giulio Regeni</w:t>
        <w:br/>
        <w:t>Pluck a quill, dip in and scrawl</w:t>
        <w:br/>
        <w:t>Your bloody judgment:</w:t>
        <w:br/>
        <w:t>Humanity as biomass</w:t>
        <w:br/>
        <w:t>Equivalent to krill in the cold ocean</w:t>
        <w:br/>
        <w:t>Whose convection</w:t>
        <w:br/>
        <w:t>Renders them in a vertical commute</w:t>
        <w:br/>
        <w:t>To the vertebrate.</w:t>
        <w:br/>
        <w:t>In the belly of the beast, the fact remains</w:t>
        <w:br/>
        <w:t>That every day you torment,</w:t>
        <w:br/>
        <w:t>Maim and kill a child of God</w:t>
        <w:br/>
        <w:t>Brings that judgment closer.</w:t>
        <w:br/>
        <w:br w:type="page"/>
      </w:r>
    </w:p>
    <w:p>
      <w:pPr>
        <w:spacing w:line="240" w:lineRule="auto"/>
      </w:pPr>
      <w:r>
        <w:t>16-6-18</w:t>
        <w:br/>
        <w:br/>
      </w:r>
      <w:r>
        <w:rPr>
          <w:b/>
        </w:rPr>
        <w:t>Girl</w:t>
        <w:br/>
        <w:br/>
      </w:r>
      <w:r>
        <w:t>You skip this vowel and syllable</w:t>
        <w:br/>
        <w:t>And the word's mock-friendly cuddle.</w:t>
        <w:br/>
        <w:t>With an alto growl and a Scotch snap</w:t>
        <w:br/>
        <w:t>You're gone. I'm back</w:t>
        <w:br/>
        <w:t>To pronouncing my own name</w:t>
        <w:br/>
        <w:t>That some hear as McCaley</w:t>
        <w:br/>
        <w:t>And verbal algebra, in which</w:t>
        <w:br/>
        <w:t>The gill of a shark becomes</w:t>
        <w:br/>
        <w:t>The air-vent grill of a racing car.</w:t>
        <w:br/>
        <w:br w:type="page"/>
      </w:r>
    </w:p>
    <w:p>
      <w:pPr>
        <w:spacing w:line="240" w:lineRule="auto"/>
      </w:pPr>
      <w:r>
        <w:t>16-6-17</w:t>
        <w:br/>
        <w:br/>
      </w:r>
      <w:r>
        <w:t>The glisk of a chance is enough.</w:t>
        <w:br/>
        <w:t>Even a hapless gink, once in a while</w:t>
        <w:br w:type="page"/>
      </w:r>
    </w:p>
    <w:p>
      <w:pPr>
        <w:spacing w:line="240" w:lineRule="auto"/>
      </w:pPr>
      <w:r>
        <w:t>16-5-17</w:t>
        <w:br/>
        <w:br/>
      </w:r>
      <w:r>
        <w:t>And a line of gak for  my pal</w:t>
        <w:br/>
        <w:t>In the party frock</w:t>
        <w:br w:type="page"/>
      </w:r>
    </w:p>
    <w:p>
      <w:pPr>
        <w:spacing w:line="240" w:lineRule="auto"/>
      </w:pPr>
      <w:r>
        <w:t>15-5-17</w:t>
        <w:br/>
        <w:br/>
      </w:r>
      <w:r>
        <w:t>If it walked onstage in a pantomime</w:t>
        <w:br/>
        <w:t>You'd all scream look out behind you</w:t>
        <w:br/>
        <w:t>And I'd say what? Look out behind you! What?</w:t>
        <w:br/>
        <w:t>Look out! oh that - it's just a pirate ship</w:t>
        <w:br/>
        <w:t>No, sorry, it's a yak. See? Yank its tail</w:t>
        <w:br/>
        <w:t>For a mug of salty, hot yak-butter tea.</w:t>
        <w:br/>
        <w:t>What do you mean you don't like yak-butter tea?</w:t>
        <w:br/>
        <w:br w:type="page"/>
      </w:r>
    </w:p>
    <w:p>
      <w:pPr>
        <w:spacing w:line="240" w:lineRule="auto"/>
      </w:pPr>
      <w:r>
        <w:t>15-5-12</w:t>
        <w:br/>
        <w:br/>
      </w:r>
      <w:r>
        <w:t>The yaks are afflicted</w:t>
        <w:br/>
        <w:t>With multiple dzud.</w:t>
        <w:br/>
        <w:t>In the wuthering yak-trummle</w:t>
        <w:br/>
        <w:t>One of them yaps</w:t>
        <w:br/>
        <w:t>Where are the gringos and</w:t>
        <w:br/>
        <w:t>Yanks when you need them?</w:t>
        <w:br w:type="page"/>
      </w:r>
    </w:p>
    <w:p>
      <w:pPr>
        <w:spacing w:line="240" w:lineRule="auto"/>
      </w:pPr>
      <w:r>
        <w:t>15-3-12</w:t>
        <w:br/>
        <w:br/>
      </w:r>
      <w:r>
        <w:t>Toy yachts in the lens of the pond, coaxed out</w:t>
        <w:br/>
        <w:t>Like milk teeth; jib and mainsail</w:t>
        <w:br/>
        <w:t>Cut from granpa's vest.</w:t>
        <w:br/>
        <w:t>The breeze it would take to fill</w:t>
        <w:br/>
        <w:t>Would coup the keel. So it goes</w:t>
        <w:br/>
        <w:t>Just beyond recall. Propelled</w:t>
        <w:br/>
        <w:t>By Brownian motion, solar wind and the quiet ocean.</w:t>
        <w:br/>
        <w:br w:type="page"/>
      </w:r>
    </w:p>
    <w:p>
      <w:pPr>
        <w:spacing w:line="240" w:lineRule="auto"/>
      </w:pPr>
      <w:r>
        <w:t>14-3-12</w:t>
        <w:br/>
        <w:br/>
      </w:r>
      <w:r>
        <w:t>A standing stone rocks in its socket</w:t>
        <w:br/>
        <w:t>Where greenery rots. A quadruped</w:t>
        <w:br/>
        <w:t>Romps home at fourteen to one.</w:t>
        <w:br/>
        <w:br w:type="page"/>
      </w:r>
    </w:p>
    <w:p>
      <w:pPr>
        <w:spacing w:line="240" w:lineRule="auto"/>
      </w:pPr>
      <w:r>
        <w:t>14-3-11</w:t>
        <w:br/>
        <w:br/>
      </w:r>
      <w:r>
        <w:t>All those wrongs to right: the thunder roils</w:t>
        <w:br/>
        <w:t>Dragons drown in lightning rods. Protection:</w:t>
        <w:br/>
        <w:t>It robs us of our own.</w:t>
        <w:br/>
        <w:br w:type="page"/>
      </w:r>
    </w:p>
    <w:p>
      <w:pPr>
        <w:spacing w:line="240" w:lineRule="auto"/>
      </w:pPr>
      <w:r>
        <w:t>14-9-11</w:t>
        <w:br/>
        <w:br/>
      </w:r>
      <w:r>
        <w:t>Poems never written down</w:t>
        <w:br/>
        <w:t>pebbles in the ocean's throat</w:t>
        <w:br/>
        <w:t>Lagavulin's tawny shine</w:t>
        <w:br/>
        <w:t>claret's memories of oak</w:t>
        <w:br/>
        <w:t>that never took to shingle beach</w:t>
        <w:br/>
        <w:t>or saw its seasoned rings would rhyme</w:t>
        <w:br/>
        <w:t>in rosined ships, in reels of mine;</w:t>
        <w:br/>
        <w:t>we're fiddles sunken in their song</w:t>
        <w:br/>
        <w:t>from peg to bridge, across the briny</w:t>
        <w:br/>
        <w:t>ocean-o to Capricorn</w:t>
        <w:br/>
        <w:t>from Uist, garrisoned with sheep</w:t>
        <w:br/>
        <w:t>and two-and-twenty (count them) years</w:t>
        <w:br/>
        <w:t>asleep in postcards. Out of the blue</w:t>
        <w:br/>
        <w:t>a curving swell will hit the shore</w:t>
        <w:br/>
        <w:t>from blistered winds in ecstasy</w:t>
        <w:br/>
        <w:t>that none survived, or no one knew.</w:t>
        <w:br w:type="page"/>
      </w:r>
    </w:p>
    <w:p>
      <w:pPr>
        <w:spacing w:line="240" w:lineRule="auto"/>
      </w:pPr>
      <w:r>
        <w:t>13-9-11</w:t>
        <w:br/>
        <w:br/>
      </w:r>
      <w:r>
        <w:t>Rubbery cable sheathes</w:t>
        <w:br/>
        <w:t>Articulate sheaves of light</w:t>
        <w:br/>
        <w:t>A program braids and shears</w:t>
        <w:br/>
        <w:t>Behind your skirting board.</w:t>
        <w:br/>
        <w:t>It shields the glints and sheens, whatever</w:t>
        <w:br/>
        <w:t>Sheers off the bird cliff on its way</w:t>
        <w:br/>
        <w:t>At night.</w:t>
        <w:tab/>
        <w:t>SHE's one to watch.</w:t>
        <w:br/>
        <w:br w:type="page"/>
      </w:r>
    </w:p>
    <w:p>
      <w:pPr>
        <w:spacing w:line="240" w:lineRule="auto"/>
      </w:pPr>
      <w:r>
        <w:t>13-9-10</w:t>
        <w:br/>
        <w:br/>
      </w:r>
      <w:r>
        <w:t>We're stooked and sheaved,</w:t>
        <w:br/>
        <w:t>But they're not taking chances.</w:t>
        <w:br/>
        <w:t>Surprise! I sheared off one of their lugs</w:t>
        <w:br/>
        <w:t>Then sheathed my gutting blade, as per.</w:t>
        <w:br/>
        <w:t>She'd say Do I not know you? I'd say no</w:t>
        <w:br/>
        <w:t>No, no, as per. My honour is my shield.</w:t>
        <w:br/>
        <w:t>I have no shield.</w:t>
        <w:br w:type="page"/>
      </w:r>
    </w:p>
    <w:p>
      <w:pPr>
        <w:spacing w:line="240" w:lineRule="auto"/>
      </w:pPr>
      <w:r>
        <w:t>13-8-10</w:t>
        <w:br/>
        <w:br/>
      </w:r>
      <w:r>
        <w:t>Shade</w:t>
        <w:br/>
        <w:t>I'd</w:t>
        <w:br/>
        <w:t>Be where without</w:t>
        <w:br/>
        <w:t>Your gentle</w:t>
        <w:br/>
        <w:t>Interposition</w:t>
        <w:br w:type="page"/>
      </w:r>
    </w:p>
    <w:p>
      <w:pPr>
        <w:spacing w:line="240" w:lineRule="auto"/>
      </w:pPr>
      <w:r>
        <w:t>12-8-10</w:t>
        <w:br/>
        <w:br/>
      </w:r>
      <w:r>
        <w:t>The jade that starts out</w:t>
        <w:br/>
        <w:t>Jailed in rock is freed</w:t>
        <w:br/>
        <w:t>Like a newborn,</w:t>
        <w:br/>
        <w:t>Light pouring out of its eyes</w:t>
        <w:br/>
        <w:t>From who knows where</w:t>
        <w:br/>
        <w:br/>
        <w:t>But life gets chopped and changed, holyoak.</w:t>
        <w:br/>
        <w:t>It's chained and hauled across the park</w:t>
        <w:br/>
        <w:t>And chaired in Francis Bacon's pope</w:t>
        <w:br/>
        <w:t>A pile of breath, a bonefire.</w:t>
        <w:br w:type="page"/>
      </w:r>
    </w:p>
    <w:p>
      <w:pPr>
        <w:spacing w:line="240" w:lineRule="auto"/>
      </w:pPr>
      <w:r>
        <w:t>12-8-9</w:t>
        <w:br/>
        <w:br/>
      </w:r>
      <w:r>
        <w:rPr>
          <w:b/>
        </w:rPr>
        <w:t>Chaste</w:t>
        <w:br/>
        <w:br/>
        <w:br/>
      </w:r>
      <w:r>
        <w:t>Well that's the Dom. Rep. for you</w:t>
        <w:br/>
        <w:t>- Said one of Calvin's children to his pal -</w:t>
        <w:br/>
        <w:t>Bad food and a good fuck.</w:t>
        <w:br w:type="page"/>
      </w:r>
    </w:p>
    <w:p>
      <w:pPr>
        <w:spacing w:line="240" w:lineRule="auto"/>
      </w:pPr>
      <w:r>
        <w:t>12-7-9</w:t>
        <w:br/>
        <w:br/>
      </w:r>
      <w:r>
        <w:rPr>
          <w:b/>
        </w:rPr>
        <w:t>Stevensonia</w:t>
        <w:br/>
        <w:br/>
        <w:br/>
      </w:r>
      <w:r>
        <w:t>Sixteen men on a dead man's jet is odd, but understandable.</w:t>
        <w:br/>
        <w:t>Better would be sixteen men and a dead man's jest "har har, there was no treasure".</w:t>
        <w:br/>
        <w:t>But sixteen men on the cabin trunk or thorax of a dead gent -</w:t>
        <w:br/>
        <w:t>That's the roof of a bus in Bangalore, or</w:t>
        <w:br/>
        <w:t>Cycling in tight circles with the wobbling</w:t>
        <w:br/>
        <w:t>Smile of a wedge of acrobats.</w:t>
        <w:br w:type="page"/>
      </w:r>
    </w:p>
    <w:p>
      <w:pPr>
        <w:spacing w:line="240" w:lineRule="auto"/>
      </w:pPr>
      <w:r>
        <w:t>11-7-9</w:t>
        <w:br/>
        <w:br/>
      </w:r>
      <w:r>
        <w:rPr>
          <w:b/>
        </w:rPr>
        <w:t>For Iris Perrin</w:t>
        <w:br/>
        <w:br/>
      </w:r>
      <w:r>
        <w:t>On a pillow of husky spelt she slept</w:t>
        <w:br/>
        <w:t>Or laid her head. 'Eye hath not seen',</w:t>
        <w:br/>
        <w:t>Said Simple, 'Nor ear heard': it's not</w:t>
        <w:br/>
        <w:t>A  videoconference. She stretched</w:t>
        <w:br/>
        <w:t>And yawned. Stepped through the screen,</w:t>
        <w:br/>
        <w:t>A shiver of smelt in icy stream,</w:t>
        <w:br/>
        <w:t>A local, all set with his net, but</w:t>
        <w:br/>
        <w:t>Missed her. She swept through.</w:t>
        <w:br/>
        <w:t>They sketched and posted her ID. A Celt</w:t>
        <w:br/>
        <w:t>(they mispronounced it), of what sept and sect (mis-</w:t>
        <w:br/>
        <w:t>Spelt, but stet). They searched; they spent their</w:t>
        <w:br/>
        <w:t>Last red cent on facts to smelt for data. Nada. She</w:t>
        <w:br/>
        <w:t>Said 'Can't catch me. I'm not a virus</w:t>
        <w:br/>
        <w:t>In your badgers' sett, the stent and shunt</w:t>
        <w:br/>
        <w:t>Sf stressed and twisted politic.</w:t>
        <w:br/>
        <w:t>Sexed and rooted things are of the essence.</w:t>
        <w:br/>
        <w:t>What you smelt as sweat</w:t>
        <w:br/>
        <w:t>Was scent to me: the zest of it all</w:t>
        <w:br/>
        <w:t>I sensed and love'.</w:t>
        <w:br/>
        <w:br w:type="page"/>
      </w:r>
    </w:p>
    <w:p>
      <w:pPr>
        <w:spacing w:line="240" w:lineRule="auto"/>
      </w:pPr>
      <w:r>
        <w:t>11-7-7</w:t>
        <w:br/>
        <w:br/>
      </w:r>
      <w:r>
        <w:t>Stealth snuck up on strength and whacked him.</w:t>
        <w:br/>
        <w:t>Horus and Eve got Seth.</w:t>
        <w:br/>
        <w:t>And Saith begat doth begat hath begat</w:t>
        <w:br/>
        <w:t>myth begat time of the month begat someth-</w:t>
        <w:br/>
        <w:t>ing rank. Eve got sick of the mutterpoke and</w:t>
        <w:br/>
        <w:t>Kicked him out the garage.</w:t>
        <w:br w:type="page"/>
      </w:r>
    </w:p>
    <w:p>
      <w:pPr>
        <w:spacing w:line="240" w:lineRule="auto"/>
      </w:pPr>
      <w:r>
        <w:t>11-6-7</w:t>
        <w:br/>
        <w:br/>
      </w:r>
      <w:r>
        <w:t>The fifth of the foundation myths</w:t>
        <w:br/>
        <w:t>Says if there's something, take it.</w:t>
        <w:br/>
        <w:t>The sixth says Mister Smith should kiss the</w:t>
        <w:br/>
        <w:t>Bride or ruler's ring. And then there's the seventh.</w:t>
        <w:br/>
        <w:br w:type="page"/>
      </w:r>
    </w:p>
    <w:p>
      <w:pPr>
        <w:spacing w:line="240" w:lineRule="auto"/>
      </w:pPr>
      <w:r>
        <w:t>9-6-7</w:t>
        <w:br/>
        <w:br/>
      </w:r>
      <w:r>
        <w:t>There was a wee house</w:t>
        <w:br/>
        <w:t>On a big plot</w:t>
        <w:br/>
        <w:t>Planned and planted with figs and cherries,</w:t>
        <w:br/>
        <w:t>Oranges, lemons, grapes and apricots.</w:t>
        <w:br/>
        <w:t>The mountain over the roof</w:t>
        <w:br/>
        <w:t>Peeks at the sea.</w:t>
        <w:br/>
        <w:t>First house it was this side of the track,</w:t>
        <w:br/>
        <w:t>Now most of the town is here.</w:t>
        <w:br/>
        <w:t>In the clean tilth of the orchard</w:t>
        <w:br/>
        <w:t>Another house has erupted</w:t>
        <w:br/>
        <w:t>In broken flags and tackle,</w:t>
        <w:br/>
        <w:t>Rusty shade and tinder left from winter.</w:t>
        <w:br/>
        <w:t>One olive tree, new planted, that could live as long as this,</w:t>
        <w:br/>
        <w:t>But even Horace, a local man,</w:t>
        <w:br/>
        <w:t>Won't outrun the race of the hoe,</w:t>
        <w:br/>
        <w:t>Here's to them. There's a beer in the vaccine freezer,</w:t>
        <w:br/>
        <w:t>A chopping block in front of this chair</w:t>
        <w:br/>
        <w:t>Looks fit to hold a glass.</w:t>
        <w:br/>
        <w:t>I haven't done a fair day's work in my puff;</w:t>
        <w:br/>
        <w:t>Not starting now.</w:t>
        <w:br w:type="page"/>
      </w:r>
    </w:p>
    <w:p>
      <w:pPr>
        <w:spacing w:line="240" w:lineRule="auto"/>
      </w:pPr>
      <w:r>
        <w:t>9-6-6</w:t>
        <w:br/>
        <w:br/>
      </w:r>
      <w:r>
        <w:t>Pride triggers a pitful</w:t>
        <w:br/>
        <w:t>A pratfall, nae luck</w:t>
        <w:br/>
        <w:t>In the liftshaft. A fistful</w:t>
        <w:br/>
        <w:t>Of dolours.</w:t>
        <w:br/>
        <w:t>But suffering's a dawdle:</w:t>
        <w:br/>
        <w:t>Who doesny dae it? It's THIS</w:t>
        <w:br/>
        <w:t>That's the rerr, it's this that's</w:t>
        <w:br/>
        <w:t>The triff and the tricky bit,</w:t>
        <w:br/>
        <w:t>Tumbling, barrelling swift</w:t>
        <w:br/>
        <w:t>Polynomial tiff.</w:t>
        <w:br w:type="page"/>
      </w:r>
    </w:p>
    <w:p>
      <w:pPr>
        <w:spacing w:line="240" w:lineRule="auto"/>
      </w:pPr>
      <w:r>
        <w:t>9-4-6</w:t>
        <w:br/>
        <w:br/>
      </w:r>
      <w:r>
        <w:rPr>
          <w:b/>
        </w:rPr>
        <w:t>Turf and Shovel</w:t>
        <w:br/>
        <w:br/>
      </w:r>
      <w:r>
        <w:t>Remember man</w:t>
        <w:br/>
        <w:t>That thou art pink</w:t>
        <w:br/>
        <w:t>Compacted ash</w:t>
        <w:br/>
        <w:t>You're not so tough</w:t>
        <w:br/>
        <w:t>Or tenured.</w:t>
        <w:br/>
        <w:br w:type="page"/>
      </w:r>
    </w:p>
    <w:p>
      <w:pPr>
        <w:spacing w:line="240" w:lineRule="auto"/>
      </w:pPr>
      <w:r>
        <w:t>8-4-6</w:t>
        <w:br/>
        <w:br/>
      </w:r>
      <w:r>
        <w:t>Nough said and mourn enough.</w:t>
        <w:br/>
        <w:t>Never enough done.</w:t>
        <w:br/>
        <w:br w:type="page"/>
      </w:r>
    </w:p>
    <w:p>
      <w:pPr>
        <w:spacing w:line="240" w:lineRule="auto"/>
      </w:pPr>
      <w:r>
        <w:t>8-4-4</w:t>
        <w:br/>
        <w:br/>
      </w:r>
      <w:r>
        <w:t>If looks cremate, that old bag has found her niche.</w:t>
        <w:br/>
        <w:t>Sift victim number one on the nearest golf course:</w:t>
        <w:br/>
        <w:t>The salaryman, numb from the liver up,</w:t>
        <w:br/>
        <w:t>Clocks the glower, wonders which</w:t>
        <w:br/>
        <w:t>Of her entourage he'd molested.</w:t>
        <w:br/>
        <w:t>Come on: three guesses. Surely not?...!</w:t>
        <w:br/>
        <w:br w:type="page"/>
      </w:r>
    </w:p>
    <w:p>
      <w:pPr>
        <w:spacing w:line="240" w:lineRule="auto"/>
      </w:pPr>
      <w:r>
        <w:t>8-3-4</w:t>
        <w:br/>
        <w:br/>
      </w:r>
      <w:r>
        <w:t xml:space="preserve">In Thatcherism, Tebbitt was the norm. In </w:t>
        <w:br/>
        <w:t>Brutalism - Cheney, Rummy, Rove.</w:t>
        <w:br/>
        <w:t>Remember, America: you let them walk.</w:t>
        <w:br/>
        <w:br w:type="page"/>
      </w:r>
    </w:p>
    <w:p>
      <w:pPr>
        <w:spacing w:line="240" w:lineRule="auto"/>
      </w:pPr>
      <w:r>
        <w:t>6-3-4</w:t>
        <w:br/>
        <w:br/>
      </w:r>
      <w:r>
        <w:t>Form from</w:t>
        <w:br/>
        <w:t>What I return to</w:t>
        <w:br w:type="page"/>
      </w:r>
    </w:p>
    <w:p>
      <w:pPr>
        <w:spacing w:line="240" w:lineRule="auto"/>
      </w:pPr>
      <w:r>
        <w:t>6-3-3</w:t>
        <w:br/>
        <w:br/>
      </w:r>
      <w:r>
        <w:t>A teraflop</w:t>
        <w:br/>
        <w:t>Of picofacts</w:t>
        <w:br/>
        <w:t>About some happy hadrons.</w:t>
        <w:br/>
        <w:t>A fop in a physicist's</w:t>
        <w:br/>
        <w:t>Open-necked shirt</w:t>
        <w:br/>
        <w:t>On the Big Bang's birthday.</w:t>
        <w:br w:type="page"/>
      </w:r>
    </w:p>
    <w:p>
      <w:pPr>
        <w:spacing w:line="240" w:lineRule="auto"/>
      </w:pPr>
      <w:r>
        <w:t>6-10-3</w:t>
        <w:br/>
        <w:br/>
      </w:r>
      <w:r>
        <w:rPr>
          <w:b/>
        </w:rPr>
        <w:t>Sechuan</w:t>
        <w:br/>
        <w:br/>
      </w:r>
      <w:r>
        <w:t>The call to prayer inaudible</w:t>
        <w:br/>
        <w:t>As millions flype their throats down the sink</w:t>
        <w:br/>
        <w:t>In a secular kick-start</w:t>
        <w:br/>
        <w:t>To the working day.</w:t>
        <w:br w:type="page"/>
      </w:r>
    </w:p>
    <w:p>
      <w:pPr>
        <w:spacing w:line="240" w:lineRule="auto"/>
      </w:pPr>
      <w:r>
        <w:t>3-10-3</w:t>
        <w:br/>
        <w:br/>
      </w:r>
      <w:r>
        <w:t>Sintered aqueducts</w:t>
        <w:br/>
        <w:t>And lead capillaries</w:t>
        <w:br/>
        <w:t>Fluted pipe</w:t>
        <w:br/>
        <w:t>Of frozen water.</w:t>
        <w:br/>
        <w:t>Winter</w:t>
        <w:br/>
        <w:t>Scraps the plumbing.</w:t>
        <w:br/>
        <w:br w:type="page"/>
      </w:r>
    </w:p>
    <w:p>
      <w:pPr>
        <w:spacing w:line="240" w:lineRule="auto"/>
      </w:pPr>
      <w:r>
        <w:t>3-10-1</w:t>
        <w:br/>
        <w:br/>
      </w:r>
      <w:r>
        <w:t>This pi R squared is round</w:t>
        <w:br/>
        <w:t>And flat. Take that</w:t>
        <w:br/>
        <w:t>You bounder. Splat.</w:t>
        <w:br/>
        <w:t>Ply my wife with coke and</w:t>
        <w:br/>
        <w:t>Yo ho ho, would you?</w:t>
        <w:br/>
        <w:t>Try and vet my personal</w:t>
        <w:br/>
        <w:t>Account?</w:t>
        <w:br w:type="page"/>
      </w:r>
    </w:p>
    <w:p>
      <w:pPr>
        <w:spacing w:line="240" w:lineRule="auto"/>
      </w:pPr>
      <w:r>
        <w:t>3-9-1</w:t>
        <w:br/>
        <w:br/>
      </w:r>
      <w:r>
        <w:rPr>
          <w:b/>
        </w:rPr>
        <w:t>Oranges and Lemons</w:t>
        <w:br/>
        <w:br/>
      </w:r>
      <w:r>
        <w:t>P is for piss from drinking</w:t>
        <w:br/>
        <w:t>Builders' tea, the tanner! Guacamolic</w:t>
        <w:br/>
        <w:t>Mushy pea - no: plural, peas, and</w:t>
        <w:br/>
        <w:t>Chips or cantos to your fishy</w:t>
        <w:br/>
        <w:t>Chanties. Lodge a plea, incontinent</w:t>
        <w:br/>
        <w:t>With the old bay leaf or lea:</w:t>
        <w:br/>
        <w:t>Belle of Shoreditch</w:t>
        <w:br/>
        <w:t>Is a clarty old bitch.</w:t>
        <w:br w:type="page"/>
      </w:r>
    </w:p>
    <w:p>
      <w:pPr>
        <w:spacing w:line="240" w:lineRule="auto"/>
      </w:pPr>
      <w:r>
        <w:t>2-9-1</w:t>
        <w:br/>
        <w:br/>
      </w:r>
      <w:r>
        <w:t>B is for bliss, the compact fire</w:t>
        <w:br/>
        <w:t>In honey. Workers level</w:t>
        <w:br/>
        <w:t>With the gorgeous rose's lip, and not to be</w:t>
        <w:br/>
        <w:t>Is inconceivable.</w:t>
        <w:br w:type="page"/>
      </w:r>
    </w:p>
    <w:p>
      <w:pPr>
        <w:spacing w:line="240" w:lineRule="auto"/>
      </w:pPr>
      <w:r>
        <w:t>2-9-17</w:t>
        <w:br/>
        <w:br/>
      </w:r>
      <w:r>
        <w:rPr>
          <w:b/>
        </w:rPr>
        <w:t>The Big Dry</w:t>
        <w:br/>
        <w:br/>
      </w:r>
      <w:r>
        <w:t>North of the Great Australian Bight: the Suck:</w:t>
        <w:br/>
        <w:t>Swamp reduced to car-battery bisque,</w:t>
        <w:br/>
        <w:t>Only the beak of some galinule not rendered.</w:t>
        <w:br/>
        <w:t>Outside the ruddy grape, prospects are bleak.</w:t>
        <w:br w:type="page"/>
      </w:r>
    </w:p>
    <w:p>
      <w:pPr>
        <w:spacing w:line="240" w:lineRule="auto"/>
      </w:pPr>
      <w:r>
        <w:t>2-8-17</w:t>
        <w:br/>
        <w:br/>
      </w:r>
      <w:r>
        <w:t>Brake and swerve</w:t>
        <w:br/>
        <w:t>Into the one-way system</w:t>
        <w:br/>
        <w:t>Sulfur-blake rime</w:t>
        <w:br/>
        <w:t>On Moghul turrets caught in the noose of light</w:t>
        <w:br/>
        <w:t>By daybreak up along Duke Street</w:t>
        <w:br/>
        <w:t>Where hackers bake or crack the code in cookies.</w:t>
        <w:br/>
        <w:br w:type="page"/>
      </w:r>
    </w:p>
    <w:p>
      <w:pPr>
        <w:spacing w:line="240" w:lineRule="auto"/>
      </w:pPr>
      <w:r>
        <w:t>1-8-17</w:t>
        <w:br/>
        <w:br/>
      </w:r>
      <w:r>
        <w:t>Depression</w:t>
        <w:br/>
        <w:t>Existential ache</w:t>
        <w:br/>
        <w:t>The stone-age engine.</w:t>
        <w:br/>
        <w:br w:type="page"/>
      </w:r>
    </w:p>
    <w:p>
      <w:pPr>
        <w:spacing w:line="240" w:lineRule="auto"/>
      </w:pPr>
      <w:r>
        <w:t>1-8-15</w:t>
        <w:br/>
        <w:br/>
      </w:r>
      <w:r>
        <w:t>Daughter and heir, what I leave</w:t>
        <w:br/>
        <w:t>Should be potable water, clean air</w:t>
        <w:br/>
        <w:t>And good green.</w:t>
        <w:br/>
        <w:br w:type="page"/>
      </w:r>
    </w:p>
    <w:p>
      <w:pPr>
        <w:spacing w:line="240" w:lineRule="auto"/>
      </w:pPr>
      <w:r>
        <w:t>1-7-15</w:t>
        <w:br/>
        <w:br/>
      </w:r>
      <w:r>
        <w:t>To err is Russian</w:t>
        <w:br/>
        <w:t>Sorry, human.</w:t>
        <w:br/>
        <w:t>On the side of caution. Nothing</w:t>
        <w:br/>
        <w:t>Slavic about that.</w:t>
        <w:br/>
        <w:br w:type="page"/>
      </w:r>
    </w:p>
    <w:p>
      <w:pPr>
        <w:spacing w:line="240" w:lineRule="auto"/>
      </w:pPr>
      <w:r>
        <w:t>19-7-15</w:t>
        <w:br/>
        <w:br/>
      </w:r>
      <w:r>
        <w:t>They were there just a</w:t>
        <w:br/>
        <w:t>Just a minute. You see those two</w:t>
        <w:br/>
        <w:t>If I'm not mistake</w:t>
        <w:br/>
        <w:t>Wolves at the edge of the wood?</w:t>
        <w:br/>
        <w:t>That's where they were.</w:t>
        <w:br/>
        <w:br w:type="page"/>
      </w:r>
    </w:p>
    <w:p>
      <w:pPr>
        <w:spacing w:line="240" w:lineRule="auto"/>
      </w:pPr>
      <w:r>
        <w:t>19-7-14</w:t>
        <w:br/>
        <w:br/>
      </w:r>
      <w:r>
        <w:t>A wench</w:t>
        <w:br/>
        <w:t>A bit of stuff</w:t>
        <w:br/>
        <w:t>More Welsh than</w:t>
        <w:br/>
        <w:t>French, I'd say.</w:t>
        <w:br w:type="page"/>
      </w:r>
    </w:p>
    <w:p>
      <w:pPr>
        <w:spacing w:line="240" w:lineRule="auto"/>
      </w:pPr>
      <w:r>
        <w:t>19-6-14</w:t>
        <w:br/>
        <w:br/>
      </w:r>
      <w:r>
        <w:rPr>
          <w:b/>
        </w:rPr>
        <w:t>Snapshot</w:t>
        <w:br/>
        <w:br/>
        <w:br/>
      </w:r>
      <w:r>
        <w:t>If she'd asked him to dance</w:t>
        <w:br/>
        <w:t>He couldn't have been more</w:t>
        <w:br/>
        <w:t>Ungainly. Freeze and say cheese!</w:t>
        <w:br/>
        <w:t>Stick em up and relax!</w:t>
        <w:br/>
        <w:t>Then there's her, in cahoots with the camera</w:t>
        <w:br/>
        <w:t>Make a wish.</w:t>
        <w:br/>
        <w:br/>
        <w:t>The wings on this big boeing</w:t>
        <w:br/>
        <w:t>Twang in the winch of inconvenient</w:t>
        <w:br/>
        <w:t>Weather. The usual voltage runs</w:t>
        <w:br/>
        <w:t>A torch of shadows</w:t>
        <w:br/>
        <w:t>By which I pick my way.</w:t>
        <w:br w:type="page"/>
      </w:r>
    </w:p>
    <w:p>
      <w:pPr>
        <w:spacing w:line="240" w:lineRule="auto"/>
      </w:pPr>
      <w:r>
        <w:t>13-6-14</w:t>
        <w:br/>
        <w:br/>
      </w:r>
      <w:r>
        <w:br w:type="page"/>
      </w:r>
    </w:p>
    <w:p>
      <w:pPr>
        <w:spacing w:line="240" w:lineRule="auto"/>
      </w:pPr>
      <w:r>
        <w:t>13-6-11</w:t>
        <w:br/>
        <w:br/>
      </w:r>
      <w:r>
        <w:t>Aunt Margaret's mandolin, I take you</w:t>
        <w:br/>
        <w:t>From the box, its dusty felt, so light</w:t>
        <w:br/>
        <w:t>Bone keys and warping wood with all my</w:t>
        <w:br/>
        <w:t>Metal shims the strings have sectioned</w:t>
        <w:br/>
        <w:t>Wire-wound shills the Neapolitan</w:t>
        <w:br/>
        <w:t>Grammar wooden shins and tendons. Back you go</w:t>
        <w:br/>
        <w:t>To the puppet booth.</w:t>
        <w:br/>
        <w:br w:type="page"/>
      </w:r>
    </w:p>
    <w:p>
      <w:pPr>
        <w:spacing w:line="240" w:lineRule="auto"/>
      </w:pPr>
      <w:r>
        <w:t>13-5-11</w:t>
        <w:br/>
        <w:br/>
      </w:r>
      <w:r>
        <w:t>I was there with the Shahs of Shiraz</w:t>
        <w:br/>
        <w:t>With the shamans and shams of Siberia</w:t>
        <w:br/>
        <w:t>Sat on their red rugs and shags</w:t>
        <w:br/>
        <w:t>In the red rubble shards of the high road.</w:t>
        <w:br/>
        <w:br/>
        <w:t>Just one of the cup bearers hadn't attracted their ribaldry;</w:t>
        <w:br/>
        <w:t>Such beauty and force: how could they not have noticed at all?</w:t>
        <w:br/>
        <w:t>I lifted a glass. She approached, and I covered its rim.</w:t>
        <w:br/>
        <w:t>Would you do me a favour? She waited. Stay just as you are</w:t>
        <w:br/>
        <w:br/>
        <w:t>For ever. She looked. The rest of the scene disappeared:</w:t>
        <w:br/>
        <w:t>Society, sex, the red carpet, my language and bearing.</w:t>
        <w:br/>
        <w:t>For ever, she said, in your memory. Turned on her heel.</w:t>
        <w:br/>
        <w:t xml:space="preserve">Now I'm tired of this tankard that brims as soon as I drain it </w:t>
        <w:br/>
        <w:t>(da capo)</w:t>
        <w:br w:type="page"/>
      </w:r>
    </w:p>
    <w:p>
      <w:pPr>
        <w:spacing w:line="240" w:lineRule="auto"/>
      </w:pPr>
      <w:r>
        <w:t>12-5-11</w:t>
        <w:br/>
        <w:br/>
      </w:r>
      <w:r>
        <w:rPr>
          <w:b/>
        </w:rPr>
        <w:t>Jazz</w:t>
        <w:br/>
        <w:br/>
      </w:r>
      <w:r>
        <w:t>Feed a roll of paper under the keys of Dolphy's clarinet,</w:t>
        <w:br/>
        <w:t>Wing it to Mexico City; let Nancarrow read the chads.</w:t>
        <w:br/>
        <w:t>Hmm! There's more to Bach than meets the eye!</w:t>
        <w:br/>
        <w:t>He jams that scroll in a mangle, gets his slide rule, awl and fid,</w:t>
        <w:br/>
        <w:t>Jabs and jags at it. He's Henry Morse, he's making lace.</w:t>
        <w:br/>
        <w:t>Sometime back in Boston Shreffler's stripping and assembling</w:t>
        <w:br/>
        <w:t>This Thomson gun archived in a fiddle case.</w:t>
        <w:br/>
        <w:t>- Is that Shreff the poet or Shreff the musicologist?</w:t>
        <w:br/>
        <w:t>- Shreffler the both. On paper</w:t>
        <w:br/>
        <w:t>The music shouts itself down, it jars and charms</w:t>
        <w:br/>
        <w:t>Like a rout of chav sopranos. But the instrument's keyed up</w:t>
        <w:br/>
        <w:t>As a crossbow. Pull the trigger! See that varmint dance!</w:t>
        <w:br w:type="page"/>
      </w:r>
    </w:p>
    <w:p>
      <w:pPr>
        <w:spacing w:line="240" w:lineRule="auto"/>
      </w:pPr>
      <w:r>
        <w:t>12-5-10</w:t>
        <w:br/>
        <w:br/>
      </w:r>
      <w:r>
        <w:t>President Chad, the Holy Roman Emperor</w:t>
        <w:br/>
        <w:t>Charged the dragon with a shaft of solar wind.</w:t>
        <w:br/>
        <w:t>He charred a path through the truculent, the recalcitrant.</w:t>
        <w:br/>
        <w:t>He had a charmed life, a hand-washer wife.</w:t>
        <w:br w:type="page"/>
      </w:r>
    </w:p>
    <w:p>
      <w:pPr>
        <w:spacing w:line="240" w:lineRule="auto"/>
      </w:pPr>
      <w:r>
        <w:t>12-4-10</w:t>
        <w:br/>
        <w:br/>
      </w:r>
      <w:r>
        <w:t>At a port hole</w:t>
        <w:br/>
        <w:t>In the Laundromat</w:t>
        <w:br/>
        <w:t>Our washing churned</w:t>
        <w:br/>
        <w:t>And un-churned.</w:t>
        <w:br/>
        <w:t>The dish-washer</w:t>
        <w:br/>
        <w:t>Meanwhile</w:t>
        <w:br/>
        <w:t>Chugged in its kitchen</w:t>
        <w:br/>
        <w:t>Steady as she goes.</w:t>
        <w:br/>
        <w:t>A hare in the casserole</w:t>
        <w:br/>
        <w:t>Jugged and bubbled.</w:t>
        <w:br/>
        <w:t>Cut to a Persian</w:t>
        <w:br/>
        <w:t>Centrifuge, or to how,</w:t>
        <w:br/>
        <w:t>In Dante's sauna,</w:t>
        <w:br/>
        <w:t>We get judged.</w:t>
        <w:br/>
        <w:br w:type="page"/>
      </w:r>
    </w:p>
    <w:p>
      <w:pPr>
        <w:spacing w:line="240" w:lineRule="auto"/>
      </w:pPr>
      <w:r>
        <w:t>11-4-10</w:t>
        <w:br/>
        <w:br/>
      </w:r>
      <w:r>
        <w:t>All of a sud</w:t>
        <w:br/>
        <w:t>The dove-grey tempera</w:t>
        <w:br/>
        <w:t>Smudged on her eyelid palette</w:t>
        <w:br/>
        <w:t>Landward she surged</w:t>
        <w:br/>
        <w:t>Now listen, Spud:</w:t>
        <w:br/>
        <w:t>All of a sud</w:t>
        <w:br/>
        <w:t>The J-cloth squirmed under knuckles that stubbed it</w:t>
        <w:br/>
        <w:t>Scrubbed and sponged till letters</w:t>
        <w:br/>
        <w:t>Smudged and surd, till readers slurred and lost it.</w:t>
        <w:br/>
        <w:t>The waters sunned themselves. An oarsman, pacific</w:t>
        <w:br/>
        <w:t>Swordsman, sculled across them. That's</w:t>
        <w:br/>
        <w:t xml:space="preserve">As fair as it gets. </w:t>
        <w:tab/>
        <w:tab/>
        <w:t>I snubbed him.</w:t>
        <w:br/>
        <w:t xml:space="preserve">Didn't deign. </w:t>
        <w:tab/>
        <w:t>He said, Listen, Spud:</w:t>
        <w:br/>
        <w:t>Your Botticelli rerun's a load of pish.</w:t>
        <w:br/>
        <w:t>Now there's a shame: you'd got quite poetic</w:t>
        <w:br/>
        <w:t xml:space="preserve">For a critic. </w:t>
        <w:tab/>
        <w:t>Cut it; listen:</w:t>
        <w:br/>
        <w:t>How many a stud of young men</w:t>
        <w:br/>
        <w:t>Slugged it out, strummed under</w:t>
        <w:br/>
        <w:t xml:space="preserve">Balconies, who now scratch on the porch -  </w:t>
        <w:br/>
        <w:t>Not men, but badly stubbed-out cigarettes. I'm one.</w:t>
        <w:br/>
        <w:t>The itch remains, is all.</w:t>
        <w:br/>
        <w:tab/>
        <w:tab/>
        <w:tab/>
        <w:tab/>
        <w:t>But it's not that.</w:t>
        <w:br/>
        <w:t>The notion that some power slummed it</w:t>
        <w:br/>
        <w:t>For our benefit - Sophia by the pyramids, in the scud,</w:t>
        <w:br/>
        <w:t>For Solovyov - may be reduced to</w:t>
        <w:br/>
        <w:t>A tremor in the vision of a solipsist. But</w:t>
        <w:br/>
        <w:t>What stunned and troubled and provoked him is not mortal.</w:t>
        <w:br/>
        <w:t>Someone at the sales tries and discards a dozen things</w:t>
        <w:br/>
        <w:t>Then smiles at the assistant: I'll have this one.</w:t>
        <w:br/>
        <w:br w:type="page"/>
      </w:r>
    </w:p>
    <w:p>
      <w:pPr>
        <w:spacing w:line="240" w:lineRule="auto"/>
      </w:pPr>
      <w:r>
        <w:t>11-4-9</w:t>
        <w:br/>
        <w:br/>
      </w:r>
      <w:r>
        <w:t>Well it is and it isn't</w:t>
        <w:br/>
        <w:t>Normal to get scrunched up</w:t>
        <w:br/>
        <w:t>Through the floor,</w:t>
        <w:br/>
        <w:t>Sloughed and coddled</w:t>
        <w:br/>
        <w:t>Scuffed and soft</w:t>
        <w:br/>
        <w:t>Hardly a gristle strut to your name</w:t>
        <w:br/>
        <w:t>If any.</w:t>
        <w:br/>
        <w:t xml:space="preserve">And then you're </w:t>
        <w:br/>
        <w:t>Stuffed in woollies. Really!</w:t>
        <w:br/>
        <w:t>Surfed the breast,</w:t>
        <w:br/>
        <w:t>You sucked and slurped the magic</w:t>
        <w:br/>
        <w:t>Toggle and slumped</w:t>
        <w:br/>
        <w:t>Consummate drunk</w:t>
        <w:br/>
        <w:t>Till opening time and supped again.</w:t>
        <w:br/>
        <w:t>Killing time you smirked and sulked.</w:t>
        <w:br/>
        <w:t>Where is that slut? Ill manners</w:t>
        <w:br/>
        <w:t>Come with culture,</w:t>
        <w:br/>
        <w:t>Go with the scut of fear. Keep going</w:t>
        <w:br/>
        <w:t>Till you're stumped</w:t>
        <w:br/>
        <w:t>A duster snuffed.</w:t>
        <w:br/>
        <w:br w:type="page"/>
      </w:r>
    </w:p>
    <w:p>
      <w:pPr>
        <w:spacing w:line="240" w:lineRule="auto"/>
      </w:pPr>
      <w:r>
        <w:t>11-3-9</w:t>
        <w:br/>
        <w:br/>
      </w:r>
      <w:r>
        <w:t>Sort snot snort</w:t>
        <w:br/>
        <w:t>Salt slot spoilt slopped</w:t>
        <w:br/>
        <w:t>Sopped spot stopped stropped sloshed.</w:t>
        <w:br/>
        <w:t>Sot socked stalked</w:t>
        <w:br/>
        <w:t>Swat swart scot</w:t>
        <w:br/>
        <w:t>Sought swot stocked squat squashed.</w:t>
        <w:br/>
        <w:br w:type="page"/>
      </w:r>
    </w:p>
    <w:p>
      <w:pPr>
        <w:spacing w:line="240" w:lineRule="auto"/>
      </w:pPr>
      <w:r>
        <w:t>10-3-9</w:t>
        <w:br/>
        <w:br/>
      </w:r>
      <w:r>
        <w:t>He so often dropped to one knee and did off his soft hat</w:t>
        <w:br/>
        <w:t>She got docked of her judgment. She'd opt for</w:t>
        <w:br/>
        <w:t>A dot.com he'd shares in, the deer park he dossed in.</w:t>
        <w:br/>
        <w:br w:type="page"/>
      </w:r>
    </w:p>
    <w:p>
      <w:pPr>
        <w:spacing w:line="240" w:lineRule="auto"/>
      </w:pPr>
      <w:r>
        <w:t>10-3-8</w:t>
        <w:br/>
        <w:br/>
      </w:r>
      <w:r>
        <w:t>Little birds negotiating dawn in bad Chinese is what</w:t>
        <w:br/>
        <w:t>(Unless it's that old apnoea) what wakes Don Juan up.</w:t>
        <w:br/>
        <w:t>He holsters his dong. The mirror has drawn</w:t>
        <w:br/>
        <w:t>Him. Him it is but not just back to front</w:t>
        <w:br/>
        <w:t>And that bint on the bed: she looks dead. Hey</w:t>
        <w:br/>
        <w:t>Cut. Take two.</w:t>
        <w:br w:type="page"/>
      </w:r>
    </w:p>
    <w:p>
      <w:pPr>
        <w:spacing w:line="240" w:lineRule="auto"/>
      </w:pPr>
      <w:r>
        <w:t>10-1-8</w:t>
        <w:br/>
        <w:br/>
      </w:r>
      <w:r>
        <w:t>Don't go down there</w:t>
        <w:br/>
        <w:t>Don't lie there looking up</w:t>
        <w:br/>
        <w:t>Please don't drown</w:t>
        <w:br/>
        <w:t>Not again</w:t>
        <w:br w:type="page"/>
      </w:r>
    </w:p>
    <w:p>
      <w:pPr>
        <w:spacing w:line="240" w:lineRule="auto"/>
      </w:pPr>
      <w:r>
        <w:t>9-1-8</w:t>
        <w:br/>
        <w:br/>
      </w:r>
      <w:r>
        <w:t>Town and city intricately segregated</w:t>
        <w:br/>
        <w:t>By the blood-brain barrier.</w:t>
        <w:br w:type="page"/>
      </w:r>
    </w:p>
    <w:p>
      <w:pPr>
        <w:spacing w:line="240" w:lineRule="auto"/>
      </w:pPr>
      <w:r>
        <w:t>9-1-7</w:t>
        <w:br/>
        <w:br/>
      </w:r>
      <w:r>
        <w:t>Well to tell you the truth</w:t>
        <w:br/>
        <w:t>To gear every sprocketless tooth to the differential</w:t>
        <w:br w:type="page"/>
      </w:r>
    </w:p>
    <w:p>
      <w:pPr>
        <w:spacing w:line="240" w:lineRule="auto"/>
      </w:pPr>
      <w:r>
        <w:t>9-10-7</w:t>
        <w:br/>
        <w:br/>
      </w:r>
      <w:r>
        <w:t>All it took was a tithe</w:t>
        <w:br/>
        <w:t>It would only decimate your goods.</w:t>
        <w:br/>
        <w:br w:type="page"/>
      </w:r>
    </w:p>
    <w:p>
      <w:pPr>
        <w:spacing w:line="240" w:lineRule="auto"/>
      </w:pPr>
      <w:r>
        <w:t>8-10-7</w:t>
        <w:br/>
        <w:br/>
      </w:r>
      <w:r>
        <w:t>It is the ninth of May. The rhododendron in its glory</w:t>
        <w:br/>
        <w:t>Flares under cloud in our tiny garden.</w:t>
        <w:br/>
        <w:t>From Nara to Nepal to the Scottish</w:t>
        <w:br/>
        <w:t>West Highland railway line</w:t>
        <w:br/>
        <w:t>Where the diesel engine wheezes through</w:t>
        <w:br/>
        <w:t>It conquers all.</w:t>
        <w:br w:type="page"/>
      </w:r>
    </w:p>
    <w:p>
      <w:pPr>
        <w:spacing w:line="240" w:lineRule="auto"/>
      </w:pPr>
      <w:r>
        <w:t>8-10-6</w:t>
        <w:br/>
        <w:br/>
      </w:r>
      <w:r>
        <w:rPr>
          <w:b/>
        </w:rPr>
        <w:t>Knife</w:t>
        <w:br/>
        <w:br/>
        <w:br/>
      </w:r>
      <w:r>
        <w:t>The noun, just like a woman, is embellished,</w:t>
        <w:br/>
        <w:t>Used and domesticated. But</w:t>
        <w:br/>
        <w:t>The verb is only to hurt and kill other men.</w:t>
        <w:br/>
        <w:t>It spawned the handgun, the machine gun and the bomb.</w:t>
        <w:br w:type="page"/>
      </w:r>
    </w:p>
    <w:p>
      <w:pPr>
        <w:spacing w:line="240" w:lineRule="auto"/>
      </w:pPr>
      <w:r>
        <w:t>8-5-6</w:t>
        <w:br/>
        <w:br/>
      </w:r>
      <w:r>
        <w:t>Naff off!</w:t>
        <w:br w:type="page"/>
      </w:r>
    </w:p>
    <w:p>
      <w:pPr>
        <w:spacing w:line="240" w:lineRule="auto"/>
      </w:pPr>
      <w:r>
        <w:t>6-5-6</w:t>
        <w:br/>
        <w:br/>
      </w:r>
      <w:r>
        <w:t>In snows that flew like chaff and fell like wheat</w:t>
        <w:br/>
        <w:t>To faff or not to faff - away and raffle</w:t>
        <w:br/>
        <w:t>A doo fell aff an effin awful dyke</w:t>
        <w:br/>
        <w:t>Chick peas and peppers, olive oil, felafel.</w:t>
        <w:br w:type="page"/>
      </w:r>
    </w:p>
    <w:p>
      <w:pPr>
        <w:spacing w:line="240" w:lineRule="auto"/>
      </w:pPr>
      <w:r>
        <w:t>6-5-4</w:t>
        <w:br/>
        <w:br/>
      </w:r>
      <w:r>
        <w:t>Farm isn't a syllable, it's expecting two</w:t>
        <w:br/>
        <w:t>Like the feminine end of "femme"</w:t>
        <w:br/>
        <w:t>Do for me a ram in the far field</w:t>
        <w:br/>
        <w:t>Full of ewes tup tup, the force in furlough.</w:t>
        <w:br w:type="page"/>
      </w:r>
    </w:p>
    <w:p>
      <w:pPr>
        <w:spacing w:line="240" w:lineRule="auto"/>
      </w:pPr>
      <w:r>
        <w:t>6-4-4</w:t>
        <w:br/>
        <w:br/>
      </w:r>
      <w:r>
        <w:t>Fee</w:t>
        <w:br/>
        <w:t>Fie</w:t>
        <w:br/>
        <w:t>Fo</w:t>
        <w:br/>
        <w:t>Fum</w:t>
        <w:br w:type="page"/>
      </w:r>
    </w:p>
    <w:p>
      <w:pPr>
        <w:spacing w:line="240" w:lineRule="auto"/>
      </w:pPr>
      <w:r>
        <w:t>4-4-4</w:t>
        <w:br/>
        <w:br/>
      </w:r>
      <w:r>
        <w:rPr>
          <w:b/>
        </w:rPr>
        <w:t>Occupation</w:t>
        <w:br/>
        <w:br/>
      </w:r>
      <w:r>
        <w:t>A sudden, probing silence</w:t>
        <w:br/>
        <w:t>From the table next to ours</w:t>
        <w:br/>
        <w:t>Echoes along Argyll Street.</w:t>
        <w:br/>
        <w:t>Cat got your tongue, gents?</w:t>
        <w:br/>
        <w:t>Get back to base. Yes,</w:t>
        <w:br/>
        <w:t>Before you acquired that Powell drawl</w:t>
        <w:br/>
        <w:t>And a taste for local seafood</w:t>
        <w:br/>
        <w:t>Our mum made soup and scones</w:t>
        <w:br/>
        <w:t>For the Faslane Peace Camp.</w:t>
        <w:br/>
        <w:t>We'll see the back of youse yet.</w:t>
        <w:br/>
        <w:br w:type="page"/>
      </w:r>
    </w:p>
    <w:p>
      <w:pPr>
        <w:spacing w:line="240" w:lineRule="auto"/>
      </w:pPr>
      <w:r>
        <w:t>4-4-3</w:t>
        <w:br/>
        <w:br/>
      </w:r>
      <w:r>
        <w:t>Don't mump! You're on the Golden Mile</w:t>
        <w:br/>
        <w:t>In Harpoon Harry's Cocktail Bar.</w:t>
        <w:br w:type="page"/>
      </w:r>
    </w:p>
    <w:p>
      <w:pPr>
        <w:spacing w:line="240" w:lineRule="auto"/>
      </w:pPr>
      <w:r>
        <w:t>4-3-3</w:t>
        <w:br/>
        <w:br/>
      </w:r>
      <w:r>
        <w:t>When love takes fright</w:t>
        <w:br/>
        <w:t>When the mop has blood in it</w:t>
        <w:br/>
        <w:t>Please keep them safe.</w:t>
        <w:br/>
        <w:br w:type="page"/>
      </w:r>
    </w:p>
    <w:p>
      <w:pPr>
        <w:spacing w:line="240" w:lineRule="auto"/>
      </w:pPr>
      <w:r>
        <w:t>3-3-3</w:t>
        <w:br/>
        <w:br/>
      </w:r>
      <w:r>
        <w:t>Pomp is dignity in drag, a pop song</w:t>
        <w:br/>
        <w:t>For aging pimps, a plop of</w:t>
        <w:br/>
        <w:t>Mucus in the pond of its reflection,</w:t>
        <w:br/>
        <w:t>A prop to whatever system it supports.</w:t>
        <w:br/>
        <w:br w:type="page"/>
      </w:r>
    </w:p>
    <w:p>
      <w:pPr>
        <w:spacing w:line="240" w:lineRule="auto"/>
      </w:pPr>
      <w:r>
        <w:t>3-3-1</w:t>
        <w:br/>
        <w:br/>
      </w:r>
      <w:r>
        <w:t>Paw, maw and the weanz.</w:t>
        <w:br/>
        <w:t>So what's the ploy?</w:t>
        <w:br/>
        <w:t>Paw, maw, the weanz and a</w:t>
        <w:br/>
        <w:t>McGuffin; call it love.</w:t>
        <w:br/>
        <w:br w:type="page"/>
      </w:r>
    </w:p>
    <w:p>
      <w:pPr>
        <w:spacing w:line="240" w:lineRule="auto"/>
      </w:pPr>
      <w:r>
        <w:t>3-2-1</w:t>
        <w:br/>
        <w:br/>
      </w:r>
      <w:r>
        <w:t>How they burned</w:t>
        <w:br/>
        <w:t>You never saw you never dreamt</w:t>
        <w:br/>
        <w:t>You never got. Pro</w:t>
        <w:br/>
        <w:t>Career on track</w:t>
        <w:br/>
        <w:t>The sleepers</w:t>
        <w:br/>
        <w:t>How they burned.</w:t>
        <w:br/>
        <w:t>How the buried signals</w:t>
        <w:br/>
        <w:t>Cracked and burgeoned.</w:t>
        <w:br/>
        <w:br w:type="page"/>
      </w:r>
    </w:p>
    <w:p>
      <w:pPr>
        <w:spacing w:line="240" w:lineRule="auto"/>
      </w:pPr>
      <w:r>
        <w:t>2-2-1</w:t>
        <w:br/>
        <w:br/>
      </w:r>
      <w:r>
        <w:rPr>
          <w:b/>
        </w:rPr>
        <w:t>Animal Rights: The Musical</w:t>
        <w:br/>
        <w:br/>
      </w:r>
      <w:r>
        <w:t>Horse-hair bow. To string a fiddle</w:t>
        <w:br/>
        <w:t>Skin a cat. Another song,</w:t>
        <w:br/>
        <w:t>Another songbird.</w:t>
        <w:br/>
        <w:t>Blow the bone whistle, bro,</w:t>
        <w:br/>
        <w:t>Tighten that drum.</w:t>
        <w:br/>
        <w:br w:type="page"/>
      </w:r>
    </w:p>
    <w:p>
      <w:pPr>
        <w:spacing w:line="240" w:lineRule="auto"/>
      </w:pPr>
      <w:r>
        <w:t>2-2-18</w:t>
        <w:br/>
        <w:br/>
      </w:r>
      <w:r>
        <w:rPr>
          <w:b/>
        </w:rPr>
        <w:t>Aw Nice!</w:t>
        <w:br/>
        <w:br/>
      </w:r>
      <w:r>
        <w:t>Haggis!</w:t>
        <w:br/>
        <w:t>Bowel o purritch!</w:t>
        <w:br/>
        <w:t>The curler's granite bool for tea</w:t>
        <w:br/>
        <w:t>Soft-boiled and speckled, served up</w:t>
        <w:br/>
        <w:t>On ice.</w:t>
        <w:br/>
        <w:br w:type="page"/>
      </w:r>
    </w:p>
    <w:p>
      <w:pPr>
        <w:spacing w:line="240" w:lineRule="auto"/>
      </w:pPr>
      <w:r>
        <w:t>2-1-18</w:t>
        <w:br/>
        <w:br/>
      </w:r>
      <w:r>
        <w:rPr>
          <w:b/>
        </w:rPr>
        <w:t>The Book of the Black Bull</w:t>
        <w:br/>
        <w:br/>
      </w:r>
      <w:r>
        <w:t>Bowel</w:t>
        <w:br/>
        <w:t>Gazer</w:t>
        <w:br/>
        <w:t>Line of the liver</w:t>
        <w:br/>
        <w:t>(Wrist to base of little finger)</w:t>
        <w:br/>
        <w:t>Haruspicious</w:t>
        <w:br/>
        <w:t>Tea leaves</w:t>
        <w:br/>
        <w:t>And liver spots</w:t>
        <w:br/>
        <w:t>On stellar maps</w:t>
        <w:br/>
        <w:t>I sing</w:t>
        <w:br/>
        <w:t>The Culdee</w:t>
        <w:br/>
        <w:t>Book of Changes</w:t>
        <w:br/>
        <w:br w:type="page"/>
      </w:r>
    </w:p>
    <w:p>
      <w:pPr>
        <w:spacing w:line="240" w:lineRule="auto"/>
      </w:pPr>
      <w:r>
        <w:t>1-1-18</w:t>
        <w:br/>
        <w:br/>
      </w:r>
      <w:r>
        <w:t>Luminous owl at my wrist,</w:t>
        <w:br/>
        <w:t>The watch I don't wear,</w:t>
        <w:br/>
        <w:t>Quarter this jungle at night</w:t>
        <w:br/>
        <w:t>Where by day</w:t>
        <w:br/>
        <w:t>The blood tide turns</w:t>
        <w:br/>
        <w:t>And I am all the little rodents' prey.</w:t>
        <w:br w:type="page"/>
      </w:r>
    </w:p>
    <w:p>
      <w:pPr>
        <w:spacing w:line="240" w:lineRule="auto"/>
      </w:pPr>
      <w:r>
        <w:t>1-1-15</w:t>
        <w:br/>
        <w:br/>
      </w:r>
      <w:r>
        <w:t>But we won an hour with our favourite flimstar.</w:t>
        <w:br/>
        <w:t>What do you mean - two ticks and a signed photograph?</w:t>
        <w:br w:type="page"/>
      </w:r>
    </w:p>
    <w:p>
      <w:pPr>
        <w:spacing w:line="240" w:lineRule="auto"/>
      </w:pPr>
      <w:r>
        <w:t>1-10-15</w:t>
        <w:br/>
        <w:br/>
      </w:r>
      <w:r>
        <w:rPr>
          <w:b/>
        </w:rPr>
        <w:t>Goodnight, Irene</w:t>
        <w:br/>
        <w:br/>
        <w:br/>
      </w:r>
      <w:r>
        <w:t>Irene, I dreamt of you again last night.</w:t>
        <w:br/>
        <w:t>No need to tell you. You told me</w:t>
        <w:br/>
        <w:t>Unless we stayed together I would not see you again.</w:t>
        <w:br/>
        <w:t>Your tongue is salty, pacific. We grappled</w:t>
        <w:br/>
        <w:t>In the alcoves on the street but never quite</w:t>
        <w:br/>
        <w:t>Sand in my saliva when I woke, sand in my pockets.</w:t>
        <w:br/>
        <w:t>Shells in the bathroom marked  "Made in Formosa,</w:t>
        <w:br/>
        <w:t>Ireland" the wintering of anger</w:t>
        <w:br/>
        <w:t>Lazybeds of semtex please</w:t>
        <w:br/>
        <w:t>Do not disturb the sleep of Roman</w:t>
        <w:br/>
        <w:t>Reason with the gods Irene, Irene.</w:t>
        <w:br/>
        <w:t>Iris, rainbow, messenger of the Greek</w:t>
        <w:br/>
        <w:t>Gods, I see you gold and brown and black.</w:t>
        <w:br/>
        <w:t>Why? Have I lost the farther colours?</w:t>
        <w:br/>
        <w:t>Or are you the message now? Tell her,</w:t>
        <w:br/>
        <w:t>Tell Irene, tell her anything, from me.</w:t>
        <w:br w:type="page"/>
      </w:r>
    </w:p>
    <w:p>
      <w:pPr>
        <w:spacing w:line="240" w:lineRule="auto"/>
      </w:pPr>
      <w:r>
        <w:t>20-10-15</w:t>
        <w:br/>
        <w:br/>
      </w:r>
      <w:r>
        <w:t>In the wood</w:t>
        <w:br/>
        <w:t>The shadow behind me on the path</w:t>
        <w:br/>
        <w:t>Is the absence of those before me.</w:t>
        <w:br/>
        <w:t>The breastbone harp was there to be strung,</w:t>
        <w:br/>
        <w:t>The strings are broken, the bones are dust</w:t>
        <w:br/>
        <w:t>And many a lie is older than the liar.</w:t>
        <w:br w:type="page"/>
      </w:r>
    </w:p>
    <w:p>
      <w:pPr>
        <w:spacing w:line="240" w:lineRule="auto"/>
      </w:pPr>
      <w:r>
        <w:t>20-10-12</w:t>
        <w:br/>
        <w:br/>
      </w:r>
      <w:r>
        <w:rPr>
          <w:b/>
        </w:rPr>
        <w:t>Lice like that</w:t>
        <w:br/>
        <w:br/>
      </w:r>
      <w:r>
        <w:t>Warm and dark</w:t>
        <w:br/>
        <w:t>Under the blankets</w:t>
        <w:br/>
        <w:t>Do without eyes</w:t>
        <w:br/>
        <w:t>Blinking nuisance</w:t>
        <w:br/>
        <w:t>Light's just frilly heat.</w:t>
        <w:br/>
        <w:br w:type="page"/>
      </w:r>
    </w:p>
    <w:p>
      <w:pPr>
        <w:spacing w:line="240" w:lineRule="auto"/>
      </w:pPr>
      <w:r>
        <w:t>20-9-12</w:t>
        <w:br/>
        <w:br/>
      </w:r>
      <w:r>
        <w:t>My lease</w:t>
        <w:br/>
        <w:t>Like yours,</w:t>
        <w:br/>
        <w:t>Sheherezade,</w:t>
        <w:br/>
        <w:t>Renewed from day to day</w:t>
        <w:br/>
        <w:t>In this negotiation.</w:t>
        <w:br w:type="page"/>
      </w:r>
    </w:p>
    <w:p>
      <w:pPr>
        <w:spacing w:line="240" w:lineRule="auto"/>
      </w:pPr>
      <w:r>
        <w:t>19-9-12</w:t>
        <w:br/>
        <w:br/>
      </w:r>
      <w:r>
        <w:t>And when she's out of work</w:t>
        <w:br/>
        <w:t>She weeps for weeks.</w:t>
        <w:br w:type="page"/>
      </w:r>
    </w:p>
    <w:p>
      <w:pPr>
        <w:spacing w:line="240" w:lineRule="auto"/>
      </w:pPr>
      <w:r>
        <w:t>19-9-11</w:t>
        <w:br/>
        <w:br/>
      </w:r>
      <w:r>
        <w:t>Without its dental weirs, speech</w:t>
        <w:br/>
        <w:t>Is a wheeze, weeds in the lung, the</w:t>
        <w:br/>
        <w:t>Tongue aa owre the place weaves</w:t>
        <w:br/>
        <w:t>Empty spells, and nothing weans us</w:t>
        <w:br/>
        <w:t>Infants. But we're all right:</w:t>
        <w:br/>
        <w:t>Weals of rubber on the runway</w:t>
        <w:br/>
        <w:t>Wheels flush with the fuselage</w:t>
        <w:br/>
        <w:t>The captain welcomes us on board.</w:t>
        <w:br/>
        <w:br w:type="page"/>
      </w:r>
    </w:p>
    <w:p>
      <w:pPr>
        <w:spacing w:line="240" w:lineRule="auto"/>
      </w:pPr>
      <w:r>
        <w:t>19-8-11</w:t>
        <w:br/>
        <w:br/>
      </w:r>
      <w:r>
        <w:t xml:space="preserve">Whales hum. Something - not the gannet - </w:t>
        <w:br/>
        <w:t>Wails. The moon wanes, good.</w:t>
        <w:br/>
        <w:t>The weans are asleep, wames tight knotted</w:t>
        <w:br/>
        <w:t>On their grub. Wagonloads of wares</w:t>
        <w:br/>
        <w:t>Reduced she wears next to the skin, not safe.</w:t>
        <w:br/>
        <w:t>Wades in. The waves disperse her</w:t>
        <w:br/>
        <w:t>Gravity. She weighs not less but any-</w:t>
        <w:br/>
        <w:t>ways that's her on board.</w:t>
        <w:br/>
        <w:br w:type="page"/>
      </w:r>
    </w:p>
    <w:p>
      <w:pPr>
        <w:spacing w:line="240" w:lineRule="auto"/>
      </w:pPr>
      <w:r>
        <w:t>18-8-11</w:t>
        <w:br/>
        <w:br/>
      </w:r>
      <w:r>
        <w:rPr>
          <w:b/>
        </w:rPr>
        <w:t>Extinction</w:t>
        <w:br/>
        <w:br/>
        <w:br/>
      </w:r>
      <w:r>
        <w:t>Out of the fuming haze</w:t>
        <w:br/>
        <w:t>The living hails me</w:t>
        <w:br/>
        <w:t>To rue its loss:</w:t>
        <w:br/>
        <w:t>Habitat and stratagem,</w:t>
        <w:br/>
        <w:t>Muscle, hairs and feathers, gone</w:t>
        <w:br/>
        <w:t>To fuel the English language.</w:t>
        <w:br w:type="page"/>
      </w:r>
    </w:p>
    <w:p>
      <w:pPr>
        <w:spacing w:line="240" w:lineRule="auto"/>
      </w:pPr>
      <w:r>
        <w:t>18-8-10</w:t>
        <w:br/>
        <w:br/>
      </w:r>
      <w:r>
        <w:rPr>
          <w:b/>
        </w:rPr>
        <w:t>The Tortoise and the Hare</w:t>
        <w:br/>
        <w:br/>
        <w:br/>
      </w:r>
      <w:r>
        <w:t>The hare-brain dreamt it had been</w:t>
        <w:br/>
        <w:t>Haired, like brained, its hair banged out</w:t>
        <w:br/>
        <w:t>And - think "Pandora's toothpaste" - jugged, like</w:t>
        <w:br/>
        <w:t>Jammed in a carapace when, hoached and hazed,</w:t>
        <w:br/>
        <w:t>It hailed a cab that tottered up on bricks and chocks</w:t>
        <w:br/>
        <w:t>To the finish line.</w:t>
        <w:br w:type="page"/>
      </w:r>
    </w:p>
    <w:p>
      <w:pPr>
        <w:spacing w:line="240" w:lineRule="auto"/>
      </w:pPr>
      <w:r>
        <w:t>18-6-10</w:t>
        <w:br/>
        <w:br/>
      </w:r>
      <w:r>
        <w:t>It pushed out light, the sun did,</w:t>
        <w:br/>
        <w:t>Naked and near unwatchable</w:t>
        <w:br/>
        <w:t>Rucked and hilled the covers and turned in bed.</w:t>
        <w:br/>
        <w:t>By the slaughtering volume of its music hid</w:t>
        <w:br/>
        <w:t>From judgment, in an organ loft</w:t>
        <w:br/>
        <w:t>While I, on the granite flags,</w:t>
        <w:br/>
        <w:t>Hymned its work.</w:t>
        <w:br/>
        <w:br w:type="page"/>
      </w:r>
    </w:p>
    <w:p>
      <w:pPr>
        <w:spacing w:line="240" w:lineRule="auto"/>
      </w:pPr>
      <w:r>
        <w:t>17-6-10</w:t>
        <w:br/>
        <w:br/>
      </w:r>
      <w:r>
        <w:t>She'd cribbed the answer from a printed</w:t>
        <w:br/>
        <w:t>Colouring book its maker</w:t>
        <w:br/>
        <w:t>Had cradled in his arms and wanted back;</w:t>
        <w:br/>
        <w:t>Worth a few quid, that was. Not the kid.</w:t>
        <w:br/>
        <w:t>We killed the outboard, quilled the oars</w:t>
        <w:br/>
        <w:t>And darted in, silent.</w:t>
        <w:br/>
        <w:br w:type="page"/>
      </w:r>
    </w:p>
    <w:p>
      <w:pPr>
        <w:spacing w:line="240" w:lineRule="auto"/>
      </w:pPr>
      <w:r>
        <w:t>17-6-9</w:t>
        <w:br/>
        <w:br/>
      </w:r>
      <w:r>
        <w:t>Seconds away, they kissed and clinched</w:t>
        <w:br/>
        <w:t>The deal. Hair kinked and crimped, Chan</w:t>
        <w:br/>
        <w:t>Tartan kilt, a chest of China,</w:t>
        <w:br/>
        <w:t>Linen, quilt and cutlery. They clinked</w:t>
        <w:br/>
        <w:t>Glasses clipped by hoboes, no,</w:t>
        <w:br/>
        <w:t>Bohemians, shied their empties</w:t>
        <w:br/>
        <w:t>Off a cliff. The worst man quipped about</w:t>
        <w:br/>
        <w:t>The boxers. Then it clicked:</w:t>
        <w:br/>
        <w:t>She hadn't quit her job, she'd</w:t>
        <w:br/>
        <w:t>Kipped on it and got kicked out.</w:t>
        <w:br/>
        <w:t>So all that flashy kit?</w:t>
        <w:br/>
        <w:br w:type="page"/>
      </w:r>
    </w:p>
    <w:p>
      <w:pPr>
        <w:spacing w:line="240" w:lineRule="auto"/>
      </w:pPr>
      <w:r>
        <w:t>17-5-9</w:t>
        <w:br/>
        <w:br/>
      </w:r>
      <w:r>
        <w:rPr>
          <w:b/>
        </w:rPr>
        <w:t>for Sandy Hutchison</w:t>
        <w:br/>
        <w:br/>
      </w:r>
      <w:r>
        <w:t>I'd have clamped my teeth tighter than it's cramped in there,</w:t>
        <w:br/>
        <w:t>Arms clasped and coopered, though it's ME that's casked</w:t>
        <w:br/>
        <w:t>Some Thing. Maybe. Drouth like a summer karst, I cranked out</w:t>
        <w:br/>
        <w:t>Jokes. Crashed on the way home. Write-off. Not a cut or scratch.</w:t>
        <w:br/>
        <w:t>I had nine lives therefore I was a cat.</w:t>
        <w:br/>
        <w:t>Camped out on the fell, crapped out of the climb I'd planned.</w:t>
        <w:br/>
        <w:t>Back to my clapped-out blank.</w:t>
        <w:br/>
        <w:t>This is a sturdy craft, I say, not some cart-</w:t>
        <w:br/>
        <w:t>Load of meretricious Murakami. More it is</w:t>
        <w:br/>
        <w:t>Than it's cracked. Clashed with the fitba. So?</w:t>
        <w:br/>
        <w:t>To have been capped, not cursed or carped at, out-</w:t>
        <w:br/>
        <w:t>Classed by the players, out-quaffed by the fans, cast</w:t>
        <w:br/>
        <w:t>Out as in cacked by the body politic.</w:t>
        <w:br/>
        <w:t>Cashed in my chips and re-invested.</w:t>
        <w:br/>
        <w:br w:type="page"/>
      </w:r>
    </w:p>
    <w:p>
      <w:pPr>
        <w:spacing w:line="240" w:lineRule="auto"/>
      </w:pPr>
      <w:r>
        <w:t>16-5-9</w:t>
        <w:br/>
        <w:br/>
      </w:r>
      <w:r>
        <w:t>A sneer glassed in a pub fight</w:t>
        <w:br/>
        <w:t>Sorely gashed. He'd have</w:t>
        <w:br/>
        <w:t>Grassed on his granny. Yet,</w:t>
        <w:br/>
        <w:t>I grant, to be faced with graft</w:t>
        <w:br/>
        <w:t>On graft - that's hard.</w:t>
        <w:br/>
        <w:t>To get gaffed and hoist</w:t>
        <w:br/>
        <w:t>From your element, gassed</w:t>
        <w:br/>
        <w:t>In the clear air like some dogfish,</w:t>
        <w:br/>
        <w:t>To have gasped it before you'd</w:t>
        <w:br/>
        <w:t>Grasped the sequence - that too.</w:t>
        <w:br/>
        <w:t>Syllabary sometime</w:t>
        <w:br/>
        <w:t>Yet can rhyme with celebrate.</w:t>
        <w:br/>
        <w:t>Gaffed in your sheets, the trunk,</w:t>
        <w:br/>
        <w:t>By this urgent gift, a blushing</w:t>
        <w:br/>
        <w:t>Graft, insatiable grant</w:t>
        <w:br/>
        <w:t>That graced and grassed on us.</w:t>
        <w:br/>
        <w:t>Quite right. Otherwise desire</w:t>
        <w:br/>
        <w:t>Would've been glassed off, never</w:t>
        <w:br/>
        <w:t>Grasped or gashed. Never more</w:t>
        <w:br/>
        <w:t>Than its own ghost put to sleep</w:t>
        <w:br/>
        <w:t>In chaos.</w:t>
        <w:br/>
        <w:br w:type="page"/>
      </w:r>
    </w:p>
    <w:p>
      <w:pPr>
        <w:spacing w:line="240" w:lineRule="auto"/>
      </w:pPr>
      <w:r>
        <w:t>16-5-8</w:t>
        <w:br/>
        <w:br/>
      </w:r>
      <w:r>
        <w:t>Gran and grampa mum and dad your aunts and uncle</w:t>
        <w:br/>
        <w:t>Sisters all gang up on you what's this?</w:t>
        <w:br/>
        <w:t>You didn't really</w:t>
        <w:br/>
        <w:t>Get the operation, did you?</w:t>
        <w:br/>
        <w:t>You're not a wee free?</w:t>
        <w:br w:type="page"/>
      </w:r>
    </w:p>
    <w:p>
      <w:pPr>
        <w:spacing w:line="240" w:lineRule="auto"/>
      </w:pPr>
      <w:r>
        <w:t>16-4-8</w:t>
        <w:br/>
        <w:br/>
      </w:r>
      <w:r>
        <w:t>Rona Range</w:t>
        <w:br/>
        <w:t>Subfacts and gunfacts. Had</w:t>
        <w:br/>
        <w:t>You never loved so blindly</w:t>
        <w:br/>
        <w:t>Guns are counterfactual punctuation</w:t>
        <w:br/>
        <w:t>Had you never aimed so badly</w:t>
        <w:br/>
        <w:t>Submarines purvey rough judgment days</w:t>
        <w:br/>
        <w:t>Where the winners girn.</w:t>
        <w:br w:type="page"/>
      </w:r>
    </w:p>
    <w:p>
      <w:pPr>
        <w:spacing w:line="240" w:lineRule="auto"/>
      </w:pPr>
      <w:r>
        <w:t>15-4-8</w:t>
        <w:br/>
        <w:br/>
      </w:r>
      <w:r>
        <w:t>An old lady made of driftwood the colour of sand was limbering up.</w:t>
        <w:br/>
        <w:t>When I'm young, she said, none of this will have been,</w:t>
        <w:br/>
        <w:t>And I'll see written history for what it is: a callow scrawl.</w:t>
        <w:br/>
        <w:t>A sun will rise on the mountain, you and me. We shall exult.</w:t>
        <w:br/>
        <w:br w:type="page"/>
      </w:r>
    </w:p>
    <w:p>
      <w:pPr>
        <w:spacing w:line="240" w:lineRule="auto"/>
      </w:pPr>
      <w:r>
        <w:t>15-4-3</w:t>
        <w:br/>
        <w:br/>
      </w:r>
      <w:r>
        <w:t>You reckon?</w:t>
        <w:br/>
        <w:br/>
        <w:t>Yup.</w:t>
        <w:br w:type="page"/>
      </w:r>
    </w:p>
    <w:p>
      <w:pPr>
        <w:spacing w:line="240" w:lineRule="auto"/>
      </w:pPr>
      <w:r>
        <w:t>15-3-3</w:t>
        <w:br/>
        <w:br/>
      </w:r>
      <w:r>
        <w:t>"After the possession of these miserable islands had been contested by France, Spain and England, they were left uninhabited"</w:t>
        <w:br/>
        <w:t>- The Voyage of the Beagle</w:t>
        <w:br/>
        <w:br/>
        <w:t>Jackass penguins bray.</w:t>
        <w:br/>
        <w:t>Rock geese yawp as in Darwin's day.</w:t>
        <w:br/>
        <w:t>Even grunts who yomp and go</w:t>
        <w:br/>
        <w:t>Have pre- and post-synaptic neurones firing.</w:t>
        <w:br/>
        <w:t>The land does not, remember, though</w:t>
        <w:br/>
        <w:t>Landmines, when trod by sheep, dismember.</w:t>
        <w:br/>
        <w:t>Which reminds me</w:t>
        <w:br w:type="page"/>
      </w:r>
    </w:p>
    <w:p>
      <w:pPr>
        <w:spacing w:line="240" w:lineRule="auto"/>
      </w:pPr>
      <w:r>
        <w:t>14-3-3</w:t>
        <w:br/>
        <w:br/>
      </w:r>
      <w:r>
        <w:t>No romp this day I tell you</w:t>
        <w:br/>
        <w:t>Fingernails across the desk</w:t>
        <w:br/>
        <w:t>To the top of the afternoon</w:t>
        <w:br w:type="page"/>
      </w:r>
    </w:p>
    <w:p>
      <w:pPr>
        <w:spacing w:line="240" w:lineRule="auto"/>
      </w:pPr>
      <w:r>
        <w:t>14-3-2</w:t>
        <w:br/>
        <w:br/>
      </w:r>
      <w:r>
        <w:t>Lust will rob you of your innocence</w:t>
        <w:br/>
        <w:t>Age relieve you of your lust;</w:t>
        <w:br/>
        <w:t>Death of course will then assuage</w:t>
        <w:br/>
        <w:t>Or abrogate old age. Sort of.</w:t>
        <w:br/>
        <w:t>For innocence can outstare lust</w:t>
        <w:br/>
        <w:t>Which can defer or ridicule age</w:t>
        <w:br/>
        <w:t>And though death does for age and lust</w:t>
        <w:br/>
        <w:t>It can't touch innocence.</w:t>
        <w:br/>
        <w:t>Can't touch anything really:</w:t>
        <w:br/>
        <w:t>Its spurious personality looms</w:t>
        <w:br/>
        <w:t>In the death of innocent creatures.</w:t>
        <w:br/>
        <w:br w:type="page"/>
      </w:r>
    </w:p>
    <w:p>
      <w:pPr>
        <w:spacing w:line="240" w:lineRule="auto"/>
      </w:pPr>
      <w:r>
        <w:t>14-2-2</w:t>
        <w:br/>
        <w:br/>
      </w:r>
      <w:r>
        <w:rPr>
          <w:b/>
        </w:rPr>
        <w:t>Vermeer</w:t>
        <w:br/>
        <w:br/>
      </w:r>
      <w:r>
        <w:t>A robe so stiff it overrules,</w:t>
        <w:br/>
        <w:t>So blue it yet displays</w:t>
        <w:br/>
        <w:t>As though you were wrapped in scent</w:t>
        <w:br/>
        <w:t>Or music.</w:t>
        <w:br/>
        <w:br w:type="page"/>
      </w:r>
    </w:p>
    <w:p>
      <w:pPr>
        <w:spacing w:line="240" w:lineRule="auto"/>
      </w:pPr>
      <w:r>
        <w:t>3-2-2</w:t>
        <w:br/>
        <w:br/>
      </w:r>
      <w:r>
        <w:t>This blunt, late-Latin silver probe</w:t>
        <w:br/>
        <w:t>Doesn't draw but follows</w:t>
        <w:br/>
        <w:t>Or at most defines the border</w:t>
        <w:br/>
        <w:t>Of the wound to swab and dress.</w:t>
        <w:br/>
        <w:t>Macerated bandages, rag paper</w:t>
        <w:br/>
        <w:t>Tears like skin the pencil bruises. What</w:t>
        <w:br/>
        <w:t>Else can you do? You see her face</w:t>
        <w:br/>
        <w:t>You say her name.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Helvetica" w:hAnsi="Helvetica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