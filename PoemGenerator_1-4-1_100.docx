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1-4-1.xml</w:t>
        <w:br/>
        <w:br/>
      </w:r>
      <w:r>
        <w:t>‘The zinc's the thing, says Hamlet</w:t>
        <w:br/>
        <w:t>He pishes in the pail, zips up.</w:t>
        <w:br/>
        <w:t>Zits at the shaving mirror</w:t>
        <w:br/>
        <w:t>Slings  the pailful at the prompter</w:t>
        <w:br/>
        <w:t>Sets the upturned bucket on the boards</w:t>
        <w:br/>
        <w:t>And sits enthroned,</w:t>
        <w:br/>
        <w:t>For a moment looking remarkably like Claudius.</w:t>
        <w:br/>
        <w:br w:type="page"/>
      </w:r>
    </w:p>
    <w:p>
      <w:pPr>
        <w:spacing w:line="240" w:lineRule="auto"/>
      </w:pPr>
      <w:r>
        <w:t>1-5-1.xml</w:t>
        <w:br/>
        <w:br/>
      </w:r>
      <w:r>
        <w:t>Open wide</w:t>
        <w:br/>
        <w:t>Say Ah</w:t>
        <w:br/>
        <w:t>Newborn</w:t>
        <w:br/>
        <w:t>Dangled by the ankles</w:t>
        <w:br/>
        <w:t>The vowel unrolls its bundle:</w:t>
        <w:br/>
        <w:t>Nothing there.</w:t>
        <w:br/>
        <w:t>An old boy nailed to the floorboards</w:t>
        <w:br/>
        <w:t>By the noise coming out his throat. His eyes</w:t>
        <w:br/>
        <w:t>Shedding all the light they'd taken in.</w:t>
        <w:br/>
        <w:br w:type="page"/>
      </w:r>
    </w:p>
    <w:p>
      <w:pPr>
        <w:spacing w:line="240" w:lineRule="auto"/>
      </w:pPr>
      <w:r>
        <w:t>1-5-2.xml</w:t>
        <w:br/>
        <w:br/>
      </w:r>
      <w:r>
        <w:rPr>
          <w:b/>
        </w:rPr>
        <w:t>Mission Control</w:t>
        <w:br/>
        <w:br/>
      </w:r>
      <w:r>
        <w:t>Amice, alb and girdle, stole and chasuble</w:t>
        <w:br/>
        <w:t>The priest got togged up like an astronaut</w:t>
        <w:br/>
        <w:t>To blast off in a cloud of incense</w:t>
        <w:br/>
        <w:t>Orbit the altar two-and-a-half times</w:t>
        <w:br/>
        <w:t>Do some moonwalk maintenance on the tabernacle nose-cone</w:t>
        <w:br/>
        <w:t>Then back to the chapel house</w:t>
        <w:br/>
        <w:t>For Sunday lunch.</w:t>
        <w:br/>
        <w:br w:type="page"/>
      </w:r>
    </w:p>
    <w:p>
      <w:pPr>
        <w:spacing w:line="240" w:lineRule="auto"/>
      </w:pPr>
      <w:r>
        <w:t>2-1-1.xml</w:t>
        <w:br/>
        <w:br/>
      </w:r>
      <w:r>
        <w:t>Dark of brow and bright of blue</w:t>
        <w:br/>
        <w:t>Deep of bow. A wolfish brew</w:t>
        <w:br/>
        <w:t>Creaky bough and dark it blew</w:t>
        <w:br w:type="page"/>
      </w:r>
    </w:p>
    <w:p>
      <w:pPr>
        <w:spacing w:line="240" w:lineRule="auto"/>
      </w:pPr>
      <w:r>
        <w:t>2-2-1.xml</w:t>
        <w:br/>
        <w:br/>
      </w:r>
      <w:r>
        <w:rPr>
          <w:b/>
        </w:rPr>
        <w:t>Animal Rights: The Musical</w:t>
        <w:br/>
        <w:br/>
      </w:r>
      <w:r>
        <w:t>Horse-hair bow. To string a fiddle</w:t>
        <w:br/>
        <w:t>Skin a cat. Another song,</w:t>
        <w:br/>
        <w:t>Another songbird.</w:t>
        <w:br/>
        <w:t>Blow the bone whistle, bro,</w:t>
        <w:br/>
        <w:t>Tighten that drum.</w:t>
        <w:br/>
        <w:br w:type="page"/>
      </w:r>
    </w:p>
    <w:p>
      <w:pPr>
        <w:spacing w:line="240" w:lineRule="auto"/>
      </w:pPr>
      <w:r>
        <w:t>2-3-2.xml</w:t>
        <w:br/>
        <w:br/>
      </w:r>
      <w:r>
        <w:t>Two bob or was it five for a single</w:t>
        <w:br/>
        <w:t>In its paper poke. Blob of vinyl</w:t>
        <w:br/>
        <w:t>With a spiral scratch on it.</w:t>
        <w:br/>
        <w:br w:type="page"/>
      </w:r>
    </w:p>
    <w:p>
      <w:pPr>
        <w:spacing w:line="240" w:lineRule="auto"/>
      </w:pPr>
      <w:r>
        <w:t>3-1-1.xml</w:t>
        <w:br/>
        <w:br/>
      </w:r>
      <w:r>
        <w:t>My blessing on your frosty pow</w:t>
        <w:br/>
        <w:t>Your salty prow, the</w:t>
        <w:br/>
        <w:t>Stricken plough. Take a pew</w:t>
        <w:br/>
        <w:t>In the snug beside me.</w:t>
        <w:br/>
        <w:t>We'll sink a few.</w:t>
        <w:br w:type="page"/>
      </w:r>
    </w:p>
    <w:p>
      <w:pPr>
        <w:spacing w:line="240" w:lineRule="auto"/>
      </w:pPr>
      <w:r>
        <w:t>3-2-1.xml</w:t>
        <w:br/>
        <w:br/>
      </w:r>
      <w:r>
        <w:t>How they burned</w:t>
        <w:br/>
        <w:t>You never saw you never dreamt</w:t>
        <w:br/>
        <w:t>You never got. Pro</w:t>
        <w:br/>
        <w:t>Career on track</w:t>
        <w:br/>
        <w:t>The sleepers</w:t>
        <w:br/>
        <w:t>How they burned.</w:t>
        <w:br/>
        <w:t>How the buried signals</w:t>
        <w:br/>
        <w:t>Cracked and burgeoned.</w:t>
        <w:br/>
        <w:br w:type="page"/>
      </w:r>
    </w:p>
    <w:p>
      <w:pPr>
        <w:spacing w:line="240" w:lineRule="auto"/>
      </w:pPr>
      <w:r>
        <w:t>3-2-2.xml</w:t>
        <w:br/>
        <w:br/>
      </w:r>
      <w:r>
        <w:t>This blunt, late-Latin silver probe</w:t>
        <w:br/>
        <w:t>Doesn't draw but follows</w:t>
        <w:br/>
        <w:t>Or at most defines the border</w:t>
        <w:br/>
        <w:t>Of the wound to swab and dress.</w:t>
        <w:br/>
        <w:t>Macerated bandages, rag paper</w:t>
        <w:br/>
        <w:t>Tears like skin the pencil bruises. What</w:t>
        <w:br/>
        <w:t>Else can you do? You see her face</w:t>
        <w:br/>
        <w:t>You say her name.</w:t>
        <w:br/>
        <w:br w:type="page"/>
      </w:r>
    </w:p>
    <w:p>
      <w:pPr>
        <w:spacing w:line="240" w:lineRule="auto"/>
      </w:pPr>
      <w:r>
        <w:t>4-1-1.xml</w:t>
        <w:br/>
        <w:br/>
      </w:r>
      <w:r>
        <w:t>This cat doesn't mew, it produces a repugnant</w:t>
        <w:br/>
        <w:t>Nasal moo - huong! Huong!</w:t>
        <w:br/>
        <w:t>If any of you knows of someone</w:t>
        <w:br/>
        <w:t>Who answered to that name when he could,</w:t>
        <w:br/>
        <w:t>Who maybe died in a tunnel in the American war,</w:t>
        <w:br/>
        <w:t>Would you please have him put to rest, with all respect?</w:t>
        <w:br w:type="page"/>
      </w:r>
    </w:p>
    <w:p>
      <w:pPr>
        <w:spacing w:line="240" w:lineRule="auto"/>
      </w:pPr>
      <w:r>
        <w:t>4-2-1.xml</w:t>
        <w:br/>
        <w:br/>
      </w:r>
      <w:r>
        <w:t>Used to mow the grass at Rosshall Park with those</w:t>
        <w:br/>
        <w:t>500cc diesel mowers. Heavy engines.</w:t>
        <w:br/>
        <w:t>Hid one once by tying a rope to the handlebars</w:t>
        <w:br/>
        <w:t>And hoisting it up a tree.</w:t>
        <w:br w:type="page"/>
      </w:r>
    </w:p>
    <w:p>
      <w:pPr>
        <w:spacing w:line="240" w:lineRule="auto"/>
      </w:pPr>
      <w:r>
        <w:t>4-3-2.xml</w:t>
        <w:br/>
        <w:br/>
      </w:r>
      <w:r>
        <w:t>Ah, the mob!</w:t>
        <w:br/>
        <w:t>You can grab it by the gonads</w:t>
        <w:br/>
        <w:t>And shake it till it purrs. The voice</w:t>
        <w:br/>
        <w:t>Of greed, a public thing,</w:t>
        <w:br/>
        <w:t>Your demagocracy.</w:t>
        <w:br/>
        <w:br w:type="page"/>
      </w:r>
    </w:p>
    <w:p>
      <w:pPr>
        <w:spacing w:line="240" w:lineRule="auto"/>
      </w:pPr>
      <w:r>
        <w:t>5-1-1.xml</w:t>
        <w:br/>
        <w:br/>
      </w:r>
      <w:r>
        <w:rPr>
          <w:b/>
        </w:rPr>
        <w:t>Bellagio</w:t>
        <w:br/>
        <w:br/>
      </w:r>
      <w:r>
        <w:t>Before you look</w:t>
        <w:br/>
        <w:t>Before you can even see</w:t>
        <w:br/>
        <w:t>It turns out</w:t>
        <w:br/>
        <w:t>A vow was made for you.</w:t>
        <w:br/>
        <w:t>He clicks file to view</w:t>
        <w:br/>
        <w:t>She clicks agree and there you are.</w:t>
        <w:br/>
        <w:t>You know they'd not have done that</w:t>
        <w:br/>
        <w:t>Or you think I know my rights,</w:t>
        <w:br/>
        <w:t>Let's renegotiate. But they start</w:t>
        <w:br/>
        <w:t>To drop around you</w:t>
        <w:br/>
        <w:t>And you know, this view:</w:t>
        <w:br/>
        <w:t>It really is to die for.</w:t>
        <w:br/>
        <w:br w:type="page"/>
      </w:r>
    </w:p>
    <w:p>
      <w:pPr>
        <w:spacing w:line="240" w:lineRule="auto"/>
      </w:pPr>
      <w:r>
        <w:t>5-2-1.xml</w:t>
        <w:br/>
        <w:br/>
      </w:r>
      <w:r>
        <w:t>We stopped in Mid Yell</w:t>
        <w:br/>
        <w:t>Between Sullom Voe</w:t>
        <w:br/>
        <w:t>And a raised beach by the</w:t>
        <w:br/>
        <w:t>Whalsay pitch &amp; putt.</w:t>
        <w:br/>
        <w:t>('He's J.-Arthur-Ranked it</w:t>
        <w:br/>
        <w:t>Into the rough!')</w:t>
        <w:br/>
        <w:t>No trees but in the fossil swamp,</w:t>
        <w:br/>
        <w:t>Every line on each leaf</w:t>
        <w:br/>
        <w:t>Rendered.</w:t>
        <w:br/>
        <w:br w:type="page"/>
      </w:r>
    </w:p>
    <w:p>
      <w:pPr>
        <w:spacing w:line="240" w:lineRule="auto"/>
      </w:pPr>
      <w:r>
        <w:t>5-7-2.xml</w:t>
        <w:br/>
        <w:br/>
      </w:r>
      <w:r>
        <w:t>Breathe in: bref,</w:t>
        <w:br/>
        <w:t>Breathe out: verb</w:t>
        <w:br/>
        <w:t>In the bin the bin the be-</w:t>
        <w:br/>
        <w:t>ginning, in the beginning, pump-</w:t>
        <w:br/>
        <w:t>ing away like a burst pipe.</w:t>
        <w:br/>
        <w:br w:type="page"/>
      </w:r>
    </w:p>
    <w:p>
      <w:pPr>
        <w:spacing w:line="240" w:lineRule="auto"/>
      </w:pPr>
      <w:r>
        <w:t>6-1-1.xml</w:t>
        <w:br/>
        <w:br/>
      </w:r>
      <w:r>
        <w:t>'I would no more deprive a nobleman</w:t>
        <w:br/>
        <w:t>of his respect than of his money' (Dr Johnson)</w:t>
        <w:br/>
        <w:t>My parents paid feu duty.</w:t>
        <w:br/>
        <w:t>The flue was coughed with soot.</w:t>
        <w:br/>
        <w:t>The laird flew in BOAC to sort it.</w:t>
        <w:br/>
        <w:t>One of the few who cared.</w:t>
        <w:br/>
        <w:br w:type="page"/>
      </w:r>
    </w:p>
    <w:p>
      <w:pPr>
        <w:spacing w:line="240" w:lineRule="auto"/>
      </w:pPr>
      <w:r>
        <w:t>6-2-1.xml</w:t>
        <w:br/>
        <w:br/>
      </w:r>
      <w:r>
        <w:t>To and fro, the plantigrade</w:t>
        <w:br/>
        <w:t>On that frisbee floe,</w:t>
        <w:br/>
        <w:t>No mate to track</w:t>
        <w:br/>
        <w:t>No foe to thwack.</w:t>
        <w:br/>
        <w:t>All ebb, no flow,</w:t>
        <w:br/>
        <w:t>It's time to swim in those</w:t>
        <w:br/>
        <w:t>Pantoum pyjamas.</w:t>
        <w:br/>
        <w:br w:type="page"/>
      </w:r>
    </w:p>
    <w:p>
      <w:pPr>
        <w:spacing w:line="240" w:lineRule="auto"/>
      </w:pPr>
      <w:r>
        <w:t>6-3-2.xml</w:t>
        <w:br/>
        <w:br/>
      </w:r>
      <w:r>
        <w:t>Campbell fancies Marshall something</w:t>
        <w:br/>
        <w:t>Rotten. She laughs herself. Forgets to click</w:t>
        <w:br/>
        <w:t>The seatbelt when he calls to fob off dinner.</w:t>
        <w:br/>
        <w:t>The geomantic junta sees him as young and dangerous,</w:t>
        <w:br/>
        <w:t>Bless 'em. She doesn't see the police car till she</w:t>
        <w:br/>
        <w:t>Stops on a green light, then wonders (him</w:t>
        <w:br/>
        <w:t>Singing the praises of his wife and son)</w:t>
        <w:br/>
        <w:t>What this will cost her.</w:t>
        <w:br w:type="page"/>
      </w:r>
    </w:p>
    <w:p>
      <w:pPr>
        <w:spacing w:line="240" w:lineRule="auto"/>
      </w:pPr>
      <w:r>
        <w:t>7-1-1.xml</w:t>
        <w:br/>
        <w:br/>
      </w:r>
      <w:r>
        <w:t>Blessed art thou</w:t>
        <w:br/>
        <w:t>Under the Roman radar</w:t>
        <w:br/>
        <w:t>Unlike that son of yours, who'd thew</w:t>
        <w:br/>
        <w:t>The doctors of the law</w:t>
        <w:br/>
        <w:t>And throw his negative weight around</w:t>
        <w:br/>
        <w:t>Till he was through with the system.</w:t>
        <w:br/>
        <w:t>There are words for those who've lost a spouse or parent,</w:t>
        <w:br/>
        <w:t>But not for the likes of you.</w:t>
        <w:br/>
        <w:br w:type="page"/>
      </w:r>
    </w:p>
    <w:p>
      <w:pPr>
        <w:spacing w:line="240" w:lineRule="auto"/>
      </w:pPr>
      <w:r>
        <w:t>7-2-1.xml</w:t>
        <w:br/>
        <w:br/>
      </w:r>
      <w:r>
        <w:rPr>
          <w:b/>
        </w:rPr>
        <w:t>Undersecretary</w:t>
        <w:br/>
        <w:br/>
      </w:r>
      <w:r>
        <w:t>The demagocratic</w:t>
        <w:br/>
        <w:t>Tough at the top</w:t>
        <w:br/>
        <w:t>And his gag of advisors</w:t>
        <w:br/>
        <w:t>Inclined to lick butt.</w:t>
        <w:br/>
        <w:t>Call it nauseabondage</w:t>
        <w:br/>
        <w:t>Though wait a sec:</w:t>
        <w:br/>
        <w:t>What I hold down is still more</w:t>
        <w:br/>
        <w:t>Than I want to throw up.</w:t>
        <w:br w:type="page"/>
      </w:r>
    </w:p>
    <w:p>
      <w:pPr>
        <w:spacing w:line="240" w:lineRule="auto"/>
      </w:pPr>
      <w:r>
        <w:t>7-3-2.xml</w:t>
        <w:br/>
        <w:br/>
      </w:r>
      <w:r>
        <w:rPr>
          <w:b/>
        </w:rPr>
        <w:t>Throb (au Tombeau des Rois)</w:t>
        <w:br/>
        <w:br/>
      </w:r>
      <w:r>
        <w:t>Arms flung too wide for an embrace</w:t>
        <w:br/>
        <w:t>A jess of silk around your wrist</w:t>
        <w:br/>
        <w:t>The glow from that hooded heart</w:t>
        <w:br/>
        <w:t>Leaks through your fingers</w:t>
        <w:br/>
        <w:t>As, sixth in line, embalmed and blind,</w:t>
        <w:br/>
        <w:t>I search the cage.</w:t>
        <w:br/>
        <w:br w:type="page"/>
      </w:r>
    </w:p>
    <w:p>
      <w:pPr>
        <w:spacing w:line="240" w:lineRule="auto"/>
      </w:pPr>
      <w:r>
        <w:t>8-1-1.xml</w:t>
        <w:br/>
        <w:br/>
      </w:r>
      <w:r>
        <w:t>Tell me, now, what's new in the world?</w:t>
        <w:br/>
        <w:t>Biology: specific death for general entropy.</w:t>
        <w:br/>
        <w:t>I mean was there light till somebody saw it</w:t>
        <w:br/>
        <w:t>Saw it new (as it never was)?</w:t>
        <w:br/>
        <w:br w:type="page"/>
      </w:r>
    </w:p>
    <w:p>
      <w:pPr>
        <w:spacing w:line="240" w:lineRule="auto"/>
      </w:pPr>
      <w:r>
        <w:t>8-2-1.xml</w:t>
        <w:br/>
        <w:br/>
      </w:r>
      <w:r>
        <w:t>Ahm no</w:t>
        <w:br/>
        <w:t>Rite nthi heid,</w:t>
        <w:br/>
        <w:t>Um no.</w:t>
        <w:br/>
        <w:t>A umny, so I'm noh ?</w:t>
        <w:br/>
        <w:t>The epignostic</w:t>
        <w:br/>
        <w:t>Wave o this</w:t>
        <w:br/>
        <w:t>Great language</w:t>
        <w:br/>
        <w:t>Lifts me out my shoes.</w:t>
        <w:br/>
        <w:t>Wisest of tongues</w:t>
        <w:br/>
        <w:t>You know-nothing system</w:t>
        <w:br/>
        <w:t>'ll not take a telling.</w:t>
        <w:br/>
        <w:t>Geez a wee tune.</w:t>
        <w:br w:type="page"/>
      </w:r>
    </w:p>
    <w:p>
      <w:pPr>
        <w:spacing w:line="240" w:lineRule="auto"/>
      </w:pPr>
      <w:r>
        <w:t>8-3-2.xml</w:t>
        <w:br/>
        <w:br/>
      </w:r>
      <w:r>
        <w:rPr>
          <w:b/>
        </w:rPr>
        <w:t>Rescue One</w:t>
        <w:br/>
        <w:br/>
        <w:br/>
      </w:r>
      <w:r>
        <w:t>Correct the fig tree's fumbled catch</w:t>
        <w:br/>
        <w:t>Of collapsing Khmer temples</w:t>
        <w:br/>
        <w:br/>
        <w:t>Repack the gut, unsplinter shin</w:t>
        <w:br/>
        <w:t>Knob of bone, flap of skin in the landmine jungle</w:t>
        <w:br/>
        <w:br/>
        <w:t>And send the firemen dancing down the stair before</w:t>
        <w:br/>
        <w:t>The tower rises out of its own cloud</w:t>
        <w:br/>
        <w:t>Apollo nine.</w:t>
        <w:br w:type="page"/>
      </w:r>
    </w:p>
    <w:p>
      <w:pPr>
        <w:spacing w:line="240" w:lineRule="auto"/>
      </w:pPr>
      <w:r>
        <w:t>9-1-1.xml</w:t>
        <w:br/>
        <w:br/>
      </w:r>
      <w:r>
        <w:t>Too true that it takes two to tango;</w:t>
        <w:br/>
        <w:t>Three, in fact.</w:t>
        <w:br w:type="page"/>
      </w:r>
    </w:p>
    <w:p>
      <w:pPr>
        <w:spacing w:line="240" w:lineRule="auto"/>
      </w:pPr>
      <w:r>
        <w:t>9-2-1.xml</w:t>
        <w:br/>
        <w:br/>
      </w:r>
      <w:r>
        <w:t>Toe to toe with him</w:t>
        <w:br/>
        <w:t>She's grasped her wrist behind his neck</w:t>
        <w:br/>
        <w:t>And slid her elbows</w:t>
        <w:br/>
        <w:t>Up to his shoulders.</w:t>
        <w:br/>
        <w:t>The tow-rope tightens</w:t>
        <w:br/>
        <w:t>A surge of gratitude.</w:t>
        <w:br/>
        <w:t>He's gone with her.</w:t>
        <w:br w:type="page"/>
      </w:r>
    </w:p>
    <w:p>
      <w:pPr>
        <w:spacing w:line="240" w:lineRule="auto"/>
      </w:pPr>
      <w:r>
        <w:t>9-4-2.xml</w:t>
        <w:br/>
        <w:br/>
      </w:r>
      <w:r>
        <w:rPr>
          <w:b/>
        </w:rPr>
        <w:t>Apocalypse Then</w:t>
        <w:br/>
        <w:br/>
      </w:r>
      <w:r>
        <w:t>A tub four in the nineteen-</w:t>
        <w:br/>
        <w:t>Seventies rowing upriver from</w:t>
        <w:br/>
        <w:t>Glasgow Green. You'd love</w:t>
        <w:br/>
        <w:t>The smell of napalm in the morning.</w:t>
        <w:br/>
        <w:br w:type="page"/>
      </w:r>
    </w:p>
    <w:p>
      <w:pPr>
        <w:spacing w:line="240" w:lineRule="auto"/>
      </w:pPr>
      <w:r>
        <w:t>10-1-1.xml</w:t>
        <w:br/>
        <w:br/>
      </w:r>
      <w:r>
        <w:t>Do this do that</w:t>
        <w:br/>
        <w:t>I drew the line at</w:t>
        <w:br/>
        <w:t>Doocots. Doocots!</w:t>
        <w:br/>
        <w:t>Pitting them in crenellated</w:t>
        <w:br/>
        <w:t>Corrugated iron Yoker doocots by the Clyde</w:t>
        <w:br/>
        <w:t>Or mibbe beehive doocots in Corstorphine</w:t>
        <w:br w:type="page"/>
      </w:r>
    </w:p>
    <w:p>
      <w:pPr>
        <w:spacing w:line="240" w:lineRule="auto"/>
      </w:pPr>
      <w:r>
        <w:t>10-2-1.xml</w:t>
        <w:br/>
        <w:br/>
      </w:r>
      <w:r>
        <w:t>This is the sour-dough, the dowry,</w:t>
        <w:br/>
        <w:t>To liven adobe or leaven your thoughts -</w:t>
        <w:br/>
        <w:t>The gardener's hand, a doe in the deer park.</w:t>
        <w:br w:type="page"/>
      </w:r>
    </w:p>
    <w:p>
      <w:pPr>
        <w:spacing w:line="240" w:lineRule="auto"/>
      </w:pPr>
      <w:r>
        <w:t>10-3-2.xml</w:t>
        <w:br/>
        <w:br/>
      </w:r>
      <w:r>
        <w:t>Daub</w:t>
        <w:br/>
        <w:t>Wattle and daub</w:t>
        <w:br/>
        <w:t>Daub the cheekbones.</w:t>
        <w:br/>
        <w:t>Dance.</w:t>
        <w:br w:type="page"/>
      </w:r>
    </w:p>
    <w:p>
      <w:pPr>
        <w:spacing w:line="240" w:lineRule="auto"/>
      </w:pPr>
      <w:r>
        <w:t>11-1-1.xml</w:t>
        <w:br/>
        <w:br/>
      </w:r>
      <w:r>
        <w:t>A zoo</w:t>
        <w:br/>
        <w:t>'s a zoom</w:t>
        <w:br/>
        <w:t>ysee, mzee,</w:t>
        <w:br/>
        <w:t>The varmints nest in the arc of the lens</w:t>
        <w:br/>
        <w:t>So close up you can smell 'em</w:t>
        <w:br/>
        <w:t>Their vertebrae and vellum.</w:t>
        <w:br/>
        <w:t>When's</w:t>
        <w:br/>
        <w:t>Feeding time? Who's she?</w:t>
        <w:br/>
        <w:t>A sow in a skiff</w:t>
        <w:br/>
        <w:t>A pig in a scow</w:t>
        <w:br/>
        <w:t>Who'll wallow in offal</w:t>
        <w:br/>
        <w:t>And stow like a sofa.</w:t>
        <w:br/>
        <w:t>The slough in the trough'll</w:t>
        <w:br/>
        <w:t>Be scuttling bilge</w:t>
        <w:br/>
        <w:t>And is that where she's</w:t>
        <w:br/>
        <w:t>Rooting for truffle?</w:t>
        <w:br/>
        <w:t>The keepers strew</w:t>
        <w:br/>
        <w:t>What butchers slew</w:t>
        <w:br/>
        <w:t>A huntress could spew the dead meat,</w:t>
        <w:br/>
        <w:t>Clip a screw, but the skew of the bars</w:t>
        <w:br/>
        <w:t>Stops her swipe. And you can't</w:t>
        <w:br/>
        <w:t>Sue for war.</w:t>
        <w:br w:type="page"/>
      </w:r>
    </w:p>
    <w:p>
      <w:pPr>
        <w:spacing w:line="240" w:lineRule="auto"/>
      </w:pPr>
      <w:r>
        <w:t>11-2-1.xml</w:t>
        <w:br/>
        <w:br/>
      </w:r>
      <w:r>
        <w:t>You are so</w:t>
        <w:br/>
        <w:t>Slow</w:t>
        <w:br/>
        <w:t>That though my toes are sprouting</w:t>
        <w:br/>
        <w:t>Totty roots in cellars of my sleep</w:t>
        <w:br/>
        <w:t>I still have time to clip them</w:t>
        <w:br/>
        <w:t>(only one needs disinfected) and outrun you.</w:t>
        <w:br/>
        <w:t>I could sew a lifer's worth of gunny sacks</w:t>
        <w:br/>
        <w:t>As you fumble for the complement to that verb you uttered earlier,</w:t>
        <w:br/>
        <w:t>Stow your every breath in subtle verses</w:t>
        <w:br/>
        <w:t>And, as you turn towards me and away,</w:t>
        <w:br/>
        <w:t>Watch the Arctic ice and snow disperse and recongeal.</w:t>
        <w:br w:type="page"/>
      </w:r>
    </w:p>
    <w:p>
      <w:pPr>
        <w:spacing w:line="240" w:lineRule="auto"/>
      </w:pPr>
      <w:r>
        <w:t>11-3-2.xml</w:t>
        <w:br/>
        <w:br/>
      </w:r>
      <w:r>
        <w:rPr>
          <w:b/>
        </w:rPr>
        <w:t>Sniff. Choke. Sob.</w:t>
        <w:br/>
        <w:br/>
      </w:r>
      <w:r>
        <w:t>You slob! You swab! Ignoble</w:t>
        <w:br/>
        <w:t>Son of a bitch!</w:t>
        <w:br w:type="page"/>
      </w:r>
    </w:p>
    <w:p>
      <w:pPr>
        <w:spacing w:line="240" w:lineRule="auto"/>
      </w:pPr>
      <w:r>
        <w:t>12-1-1.xml</w:t>
        <w:br/>
        <w:br/>
      </w:r>
      <w:r>
        <w:t>Give them their due: they were crass</w:t>
        <w:br/>
        <w:t>But they'd chew up and spit out their foe by the gross</w:t>
        <w:br/>
        <w:t>And keep order: a Jew to the lions, a Gaul to the cross.</w:t>
        <w:br/>
        <w:t>Asleep on their watch, what tin tortoise-shells</w:t>
        <w:br/>
        <w:t>Tin and lead: bronze, body armour. Dew on the grass.</w:t>
        <w:br w:type="page"/>
      </w:r>
    </w:p>
    <w:p>
      <w:pPr>
        <w:spacing w:line="240" w:lineRule="auto"/>
      </w:pPr>
      <w:r>
        <w:t>12-2-1.xml</w:t>
        <w:br/>
        <w:br/>
      </w:r>
      <w:r>
        <w:t>John Anderson my jo</w:t>
        <w:br/>
        <w:t>To meet the rising blow</w:t>
        <w:br w:type="page"/>
      </w:r>
    </w:p>
    <w:p>
      <w:pPr>
        <w:spacing w:line="240" w:lineRule="auto"/>
      </w:pPr>
      <w:r>
        <w:t>12-3-2.xml</w:t>
        <w:br/>
        <w:br/>
      </w:r>
      <w:r>
        <w:rPr>
          <w:b/>
        </w:rPr>
        <w:t>Also Ran</w:t>
        <w:br/>
        <w:br/>
        <w:br/>
      </w:r>
      <w:r>
        <w:t>While engrossed in the crossword</w:t>
        <w:br/>
        <w:t>(The job was that thrilling)</w:t>
        <w:br/>
        <w:t>I chalked off a horse</w:t>
        <w:br/>
        <w:t>That ran and won: Mandilinee.</w:t>
        <w:br/>
        <w:t>How did you manage to do a stupid</w:t>
        <w:br/>
        <w:t>Thing like that? said the regional manager.</w:t>
        <w:br/>
        <w:t>(I think he'd on a grey raincoat). Oh,</w:t>
        <w:br/>
        <w:t>I'd been practising all week.</w:t>
        <w:br w:type="page"/>
      </w:r>
    </w:p>
    <w:p>
      <w:pPr>
        <w:spacing w:line="240" w:lineRule="auto"/>
      </w:pPr>
      <w:r>
        <w:t>13-1-1.xml</w:t>
        <w:br/>
        <w:br/>
      </w:r>
      <w:r>
        <w:t>My own little stew in her silks.</w:t>
        <w:br/>
        <w:t>What a pleasure it was to stalk</w:t>
        <w:br/>
        <w:t>That merciless shrew. The pump that she dangled</w:t>
        <w:br/>
        <w:t>The panama shoe by one toe or two. That was me</w:t>
        <w:br/>
        <w:t>And then you.</w:t>
        <w:br w:type="page"/>
      </w:r>
    </w:p>
    <w:p>
      <w:pPr>
        <w:spacing w:line="240" w:lineRule="auto"/>
      </w:pPr>
      <w:r>
        <w:t>13-2-1.xml</w:t>
        <w:br/>
        <w:br/>
      </w:r>
      <w:r>
        <w:t>In the 50s, early 20s, Aunty Margaret</w:t>
        <w:br/>
        <w:t>Motoring in the Borders. Funny smell.</w:t>
        <w:br/>
        <w:t>Opens the bonnet and the manual.</w:t>
        <w:br/>
        <w:t>Nothing obvious, old bit of rubber,</w:t>
        <w:br/>
        <w:t>Puts it in the glove box.</w:t>
        <w:br/>
        <w:t>Car won't start. She freewheels</w:t>
        <w:br/>
        <w:t>Down the hill, and there's a garage.</w:t>
        <w:br/>
        <w:t>Mechanic looks. She asks him what's up.</w:t>
        <w:br/>
        <w:t>It's your fan belt.</w:t>
        <w:br/>
        <w:tab/>
        <w:tab/>
        <w:t>Yes?</w:t>
        <w:br/>
        <w:t>You huvnae got wan.</w:t>
        <w:br/>
        <w:tab/>
        <w:tab/>
        <w:tab/>
        <w:t>Oh!</w:t>
        <w:br/>
        <w:t>(She goes to show him) Is that it?</w:t>
        <w:br/>
        <w:t>Aye,</w:t>
        <w:br/>
        <w:t>But it's no whaur it's usually kept.</w:t>
        <w:br/>
        <w:br w:type="page"/>
      </w:r>
    </w:p>
    <w:p>
      <w:pPr>
        <w:spacing w:line="240" w:lineRule="auto"/>
      </w:pPr>
      <w:r>
        <w:t>13-4-2.xml</w:t>
        <w:br/>
        <w:br/>
      </w:r>
      <w:r>
        <w:t>A cranberry shrub, as in sherbet, to syrup</w:t>
        <w:br/>
        <w:t>Or powder the pill. Ach what rubbish!</w:t>
        <w:br/>
        <w:t>What dandruff and scurf! Brush it off</w:t>
        <w:br/>
        <w:t>Of your licorice lapel.</w:t>
        <w:br/>
        <w:t>Scrubadub.</w:t>
        <w:br w:type="page"/>
      </w:r>
    </w:p>
    <w:p>
      <w:pPr>
        <w:spacing w:line="240" w:lineRule="auto"/>
      </w:pPr>
      <w:r>
        <w:t>14-1-1.xml</w:t>
        <w:br/>
        <w:br/>
      </w:r>
      <w:r>
        <w:t>Disfigured in a row with her ex:</w:t>
        <w:br/>
        <w:t>Glass eye, glass stopper.</w:t>
        <w:br/>
        <w:t>No punishment too harsh to rue -</w:t>
        <w:br/>
        <w:t>Eyes and bollocks swapped, by</w:t>
        <w:br/>
        <w:t>Dante's surgeon-general. The god</w:t>
        <w:br/>
        <w:t>Of noma that eats a face more slowly</w:t>
        <w:br/>
        <w:t>Stop. Cruelty's intentional.</w:t>
        <w:br/>
        <w:t>So is beauty.</w:t>
        <w:br w:type="page"/>
      </w:r>
    </w:p>
    <w:p>
      <w:pPr>
        <w:spacing w:line="240" w:lineRule="auto"/>
      </w:pPr>
      <w:r>
        <w:t>14-2-1.xml</w:t>
        <w:br/>
        <w:br/>
      </w:r>
      <w:r>
        <w:rPr>
          <w:b/>
        </w:rPr>
        <w:t>That Old Art of Memory</w:t>
        <w:br/>
        <w:br/>
      </w:r>
      <w:r>
        <w:t>Row on row I reconstruct</w:t>
        <w:br/>
        <w:t>This table out of memory,</w:t>
        <w:br/>
        <w:t>The courses - cod roe, roebuck roast - the cronies</w:t>
        <w:br/>
        <w:t>And columns that, however strong,</w:t>
        <w:br/>
        <w:t>Can't keep the roof from coming down.</w:t>
        <w:br w:type="page"/>
      </w:r>
    </w:p>
    <w:p>
      <w:pPr>
        <w:spacing w:line="240" w:lineRule="auto"/>
      </w:pPr>
      <w:r>
        <w:t>14-2-2.xml</w:t>
        <w:br/>
        <w:br/>
      </w:r>
      <w:r>
        <w:rPr>
          <w:b/>
        </w:rPr>
        <w:t>Vermeer</w:t>
        <w:br/>
        <w:br/>
      </w:r>
      <w:r>
        <w:t>A robe so stiff it overrules,</w:t>
        <w:br/>
        <w:t>So blue it yet displays</w:t>
        <w:br/>
        <w:t>As though you were wrapped in scent</w:t>
        <w:br/>
        <w:t>Or music.</w:t>
        <w:br/>
        <w:br w:type="page"/>
      </w:r>
    </w:p>
    <w:p>
      <w:pPr>
        <w:spacing w:line="240" w:lineRule="auto"/>
      </w:pPr>
      <w:r>
        <w:t>15-1-1.xml</w:t>
        <w:br/>
        <w:br/>
      </w:r>
      <w:r>
        <w:t>This yew tree coughs his sulfur dust</w:t>
        <w:br/>
        <w:t>From Fortingall to the Caucasus</w:t>
        <w:br/>
        <w:t>Where wolves will find an old sheep, knelt</w:t>
        <w:br/>
        <w:t>On her scree of years. So what.</w:t>
        <w:br/>
        <w:t>You, as it turns out, were all</w:t>
        <w:br/>
        <w:t>That ever meant or mattered.</w:t>
        <w:br/>
        <w:br w:type="page"/>
      </w:r>
    </w:p>
    <w:p>
      <w:pPr>
        <w:spacing w:line="240" w:lineRule="auto"/>
      </w:pPr>
      <w:r>
        <w:t>15-2-9.xml</w:t>
        <w:br/>
        <w:br/>
      </w:r>
      <w:r>
        <w:t>Linked in</w:t>
        <w:br/>
        <w:t>Yoked up</w:t>
        <w:br/>
        <w:t>Sold on.</w:t>
        <w:br/>
        <w:br w:type="page"/>
      </w:r>
    </w:p>
    <w:p>
      <w:pPr>
        <w:spacing w:line="240" w:lineRule="auto"/>
      </w:pPr>
      <w:r>
        <w:t>15-3-10.xml</w:t>
        <w:br/>
        <w:br/>
      </w:r>
      <w:r>
        <w:rPr>
          <w:b/>
        </w:rPr>
        <w:t>Yod</w:t>
        <w:br/>
        <w:br/>
      </w:r>
      <w:r>
        <w:t>What yawled in the wiring</w:t>
        <w:br/>
        <w:t>Yawned. A lull. The boat</w:t>
        <w:br/>
        <w:t>Yawed for a beat.</w:t>
        <w:br/>
        <w:br w:type="page"/>
      </w:r>
    </w:p>
    <w:p>
      <w:pPr>
        <w:spacing w:line="240" w:lineRule="auto"/>
      </w:pPr>
      <w:r>
        <w:t>16-1-1.xml</w:t>
        <w:br/>
        <w:br/>
      </w:r>
      <w:r>
        <w:t>Goo</w:t>
        <w:br/>
        <w:t>It's the mushroom's lunchtime</w:t>
        <w:br/>
        <w:t>Flies are stuck in the grue-</w:t>
        <w:br/>
        <w:t>Some sweat white spots on a red um-</w:t>
        <w:br/>
        <w:t>Brella that just glue and grew.</w:t>
        <w:br w:type="page"/>
      </w:r>
    </w:p>
    <w:p>
      <w:pPr>
        <w:spacing w:line="240" w:lineRule="auto"/>
      </w:pPr>
      <w:r>
        <w:t>16-2-1.xml</w:t>
        <w:br/>
        <w:br/>
      </w:r>
      <w:r>
        <w:t>Go. And don't tell me</w:t>
        <w:br/>
        <w:t>I wouldn't let you</w:t>
        <w:br/>
        <w:t>Grow. You'll see your fingers tingle</w:t>
        <w:br/>
        <w:t>And glow as you stretch</w:t>
        <w:br/>
        <w:t>Your palms towards me. No.</w:t>
        <w:br w:type="page"/>
      </w:r>
    </w:p>
    <w:p>
      <w:pPr>
        <w:spacing w:line="240" w:lineRule="auto"/>
      </w:pPr>
      <w:r>
        <w:t>16-2-2.xml</w:t>
        <w:br/>
        <w:br/>
      </w:r>
      <w:r>
        <w:rPr>
          <w:b/>
        </w:rPr>
        <w:t>"Buenos Aires: Ex-dictator on child-abduction charges"</w:t>
        <w:br/>
        <w:br/>
        <w:br/>
      </w:r>
      <w:r>
        <w:t>Three drops of rain on my back</w:t>
        <w:br/>
        <w:t>As I was throwing out the children's cot</w:t>
        <w:br/>
        <w:t>The playpen and the bags of clothes.</w:t>
        <w:br/>
        <w:t>"Zero to six" it said, meaning months:</w:t>
        <w:br/>
        <w:t>Years back then were unthinkable.</w:t>
        <w:br/>
        <w:br/>
        <w:t>Three drops of rain on my back</w:t>
        <w:br/>
        <w:t>From the storm on a campsite over the mountain</w:t>
        <w:br/>
        <w:t>Connections we make, quick as thinking - Now</w:t>
        <w:br/>
        <w:t>Twenty years after abduction at birth</w:t>
        <w:br/>
        <w:t>Of babies from blindfolded prisoners</w:t>
        <w:br/>
        <w:br/>
        <w:t>Three drops of rain on my back. I was tortured</w:t>
        <w:br/>
        <w:t>With my little failure to love</w:t>
        <w:br/>
        <w:t>While people like me were being dumped in the Atlantic</w:t>
        <w:br/>
        <w:t>In case they upset the account I'm paid from -</w:t>
        <w:br/>
        <w:t>This globe. Good old Henry Kissinger.</w:t>
        <w:br w:type="page"/>
      </w:r>
    </w:p>
    <w:p>
      <w:pPr>
        <w:spacing w:line="240" w:lineRule="auto"/>
      </w:pPr>
      <w:r>
        <w:t>17-1-1.xml</w:t>
        <w:br/>
        <w:br/>
      </w:r>
      <w:r>
        <w:rPr>
          <w:b/>
        </w:rPr>
        <w:t>Radio Caroline</w:t>
        <w:br/>
        <w:br/>
      </w:r>
      <w:r>
        <w:t>The crew I can imagine: fresh and hopeful</w:t>
        <w:br/>
        <w:t>As the queue of singles waiting to be spun.</w:t>
        <w:br/>
        <w:t>But as to how a record deck could work on the North Sea swell</w:t>
        <w:br/>
        <w:t>I have no clue. Did they have</w:t>
        <w:br/>
        <w:t>A billiard table too, in the mess? the balls adrift</w:t>
        <w:br/>
        <w:t>Like spirit-level bubbles, space invaders,</w:t>
        <w:br/>
        <w:t>The cue - a lumbering, predigital cursor?</w:t>
        <w:br/>
        <w:t>And a cow called Caroline on deck</w:t>
        <w:br/>
        <w:t>To grow grass in the cowpats.</w:t>
        <w:br w:type="page"/>
      </w:r>
    </w:p>
    <w:p>
      <w:pPr>
        <w:spacing w:line="240" w:lineRule="auto"/>
      </w:pPr>
      <w:r>
        <w:t>17-2-1.xml</w:t>
        <w:br/>
        <w:br/>
      </w:r>
      <w:r>
        <w:rPr>
          <w:b/>
        </w:rPr>
        <w:t>With a Line from Pasternak</w:t>
        <w:br/>
        <w:br/>
      </w:r>
      <w:r>
        <w:t>Bell the breeze, crows,</w:t>
        <w:br/>
        <w:t>Peel off the trees like burning paper.</w:t>
        <w:br/>
        <w:t>Build your rafts on the highest branches your beaks can't snap;</w:t>
        <w:br/>
        <w:t>Sit there and crow.</w:t>
        <w:br/>
        <w:br w:type="page"/>
      </w:r>
    </w:p>
    <w:p>
      <w:pPr>
        <w:spacing w:line="240" w:lineRule="auto"/>
      </w:pPr>
      <w:r>
        <w:t>17-3-2.xml</w:t>
        <w:br/>
        <w:br/>
      </w:r>
      <w:r>
        <w:rPr>
          <w:b/>
        </w:rPr>
        <w:t>Cob</w:t>
        <w:br/>
        <w:br/>
        <w:br/>
      </w:r>
      <w:r>
        <w:t>A dusty red and rusty</w:t>
        <w:br/>
        <w:t>Dead 1930s Norton</w:t>
        <w:br/>
        <w:t>In the cellar</w:t>
        <w:br/>
        <w:t>By the wine butt</w:t>
        <w:br/>
        <w:t>Next to me.</w:t>
        <w:br/>
        <w:br/>
        <w:t>A motor pump to draw ad lib</w:t>
        <w:br/>
        <w:t>On an old artesian well.</w:t>
        <w:br/>
        <w:br/>
        <w:t>A Bluebottle throttles down on cobweb roads.</w:t>
        <w:br/>
        <w:br/>
        <w:t>Kob was the one I picked on</w:t>
        <w:br/>
        <w:t>When the others picked on me.</w:t>
        <w:br/>
        <w:t>He was timid; I was the pariah</w:t>
        <w:br/>
        <w:t>Collaborator clobbered in the pecking order</w:t>
        <w:br/>
        <w:t>Egged on by a chicken-necked solicitor.</w:t>
        <w:br/>
        <w:br/>
        <w:t>I didn't have much physical skill or</w:t>
        <w:br/>
        <w:t>The toughness to match my temper</w:t>
        <w:br/>
        <w:t>(Which I still have trouble mastering).</w:t>
        <w:br/>
        <w:t>It's still a football match</w:t>
        <w:br/>
        <w:t>With neither goal nor referee.</w:t>
        <w:br w:type="page"/>
      </w:r>
    </w:p>
    <w:p>
      <w:pPr>
        <w:spacing w:line="240" w:lineRule="auto"/>
      </w:pPr>
      <w:r>
        <w:t>18-1-1.xml</w:t>
        <w:br/>
        <w:br/>
      </w:r>
      <w:r>
        <w:t>Who was it? And how?</w:t>
        <w:br/>
        <w:t>- Three wee kings:</w:t>
        <w:br/>
        <w:t>Said they're made of tar;</w:t>
        <w:br/>
        <w:t>A messenger called Hugh</w:t>
        <w:br/>
        <w:t>With a flat-top guitar;</w:t>
        <w:br/>
        <w:t>Hew Wood and Drew Water,</w:t>
        <w:br/>
        <w:t>Looking lost as their sheep.</w:t>
        <w:br/>
        <w:t>Huddle up to the kye, it's cauld!</w:t>
        <w:br/>
        <w:t>Poor baby: lips trembling blue,</w:t>
        <w:br/>
        <w:t>The hue of her cry.</w:t>
        <w:br/>
        <w:br w:type="page"/>
      </w:r>
    </w:p>
    <w:p>
      <w:pPr>
        <w:spacing w:line="240" w:lineRule="auto"/>
      </w:pPr>
      <w:r>
        <w:t>18-2-1.xml</w:t>
        <w:br/>
        <w:br/>
      </w:r>
      <w:r>
        <w:rPr>
          <w:b/>
        </w:rPr>
        <w:t>Eclogue</w:t>
        <w:br/>
        <w:br/>
        <w:br/>
      </w:r>
      <w:r>
        <w:t>Hoe</w:t>
        <w:br/>
        <w:t>Yourself</w:t>
        <w:br/>
        <w:t>I'm hot enough</w:t>
        <w:br/>
        <w:t>Trying</w:t>
        <w:br/>
        <w:t>To dig up</w:t>
        <w:br/>
        <w:t>Words in this weather</w:t>
        <w:br w:type="page"/>
      </w:r>
    </w:p>
    <w:p>
      <w:pPr>
        <w:spacing w:line="240" w:lineRule="auto"/>
      </w:pPr>
      <w:r>
        <w:t>18-3-2.xml</w:t>
        <w:br/>
        <w:br/>
      </w:r>
      <w:r>
        <w:t>A kettle was cursing on the hob</w:t>
        <w:br/>
        <w:t>My brother was removing shin bark</w:t>
        <w:br/>
        <w:t>From the hobnails on his football boots</w:t>
        <w:br/>
        <w:t>In case the opposing centre-half</w:t>
        <w:br/>
        <w:t>Demanded forensic tests.</w:t>
        <w:br/>
        <w:t>Scrimshaw! he snapped. Boondoggle!</w:t>
        <w:br/>
        <w:t>I was wrapped up in my hobby -</w:t>
        <w:br/>
        <w:t>Another replica from</w:t>
        <w:br/>
        <w:t>The Clyde Model Dockyard -</w:t>
        <w:br/>
        <w:t>Look who's talking, I said,</w:t>
        <w:br/>
        <w:t>And regretted it instantly.</w:t>
        <w:br w:type="page"/>
      </w:r>
    </w:p>
    <w:p>
      <w:pPr>
        <w:spacing w:line="240" w:lineRule="auto"/>
      </w:pPr>
      <w:r>
        <w:t>19-1-1.xml</w:t>
        <w:br/>
        <w:br/>
      </w:r>
      <w:r>
        <w:t>Since you return to her, as happy as</w:t>
        <w:br/>
        <w:t>Roebuck to a pond in the summer heat,</w:t>
        <w:br/>
        <w:t>You have to woo her.</w:t>
        <w:br/>
        <w:t>Now every synapse swings you down</w:t>
        <w:br/>
        <w:t>That unexpected road to Rome,</w:t>
        <w:br/>
        <w:t>She must respond.</w:t>
        <w:br/>
        <w:t>From any state of play it's mate</w:t>
        <w:br/>
        <w:t>In two moves now, unless</w:t>
        <w:br/>
        <w:t>You speak to her!</w:t>
        <w:br w:type="page"/>
      </w:r>
    </w:p>
    <w:p>
      <w:pPr>
        <w:spacing w:line="240" w:lineRule="auto"/>
      </w:pPr>
      <w:r>
        <w:t>19-2-1.xml</w:t>
        <w:br/>
        <w:br/>
      </w:r>
      <w:r>
        <w:t>The sycophant has a brown nose, pushed out</w:t>
        <w:br/>
        <w:t>By the strain of his cheeks in smiling,</w:t>
        <w:br/>
        <w:t>And a wee moustache to wipe and scratch.</w:t>
        <w:br/>
        <w:br w:type="page"/>
      </w:r>
    </w:p>
    <w:p>
      <w:pPr>
        <w:spacing w:line="240" w:lineRule="auto"/>
      </w:pPr>
      <w:r>
        <w:t>19-5-2.xml</w:t>
        <w:br/>
        <w:br/>
      </w:r>
      <w:r>
        <w:t>Though the claith were bad</w:t>
        <w:br/>
        <w:t>Blithely may we never</w:t>
        <w:br/>
        <w:t>Gin we get a wab</w:t>
        <w:br/>
        <w:t>It maks little differ.</w:t>
        <w:br w:type="page"/>
      </w:r>
    </w:p>
    <w:p>
      <w:pPr>
        <w:spacing w:line="240" w:lineRule="auto"/>
      </w:pPr>
      <w:r>
        <w:t>20-1-1.xml</w:t>
        <w:br/>
        <w:br/>
      </w:r>
      <w:r>
        <w:t>A crackling lowe</w:t>
        <w:br/>
        <w:t>In the lee of the law,</w:t>
        <w:br/>
        <w:t>Loo-loo- look! No, no:</w:t>
        <w:br/>
        <w:t>A law is a hill,</w:t>
        <w:br/>
        <w:t>A bank is a river bank</w:t>
        <w:br/>
        <w:t>Here, as night and winter lie</w:t>
        <w:br/>
        <w:t>In lieu of the lee-lang day,</w:t>
        <w:br/>
        <w:t>Where he would lay the true in truth</w:t>
        <w:br/>
        <w:t>With a low re mi fa so ti do.</w:t>
        <w:br w:type="page"/>
      </w:r>
    </w:p>
    <w:p>
      <w:pPr>
        <w:spacing w:line="240" w:lineRule="auto"/>
      </w:pPr>
      <w:r>
        <w:t>20-2-1.xml</w:t>
        <w:br/>
        <w:br/>
      </w:r>
      <w:r>
        <w:t>Otherwise there would be no justice.</w:t>
        <w:br/>
        <w:t>The authorities had checked:</w:t>
        <w:br/>
        <w:t>Neither appeal nor provocation worked.</w:t>
        <w:br/>
        <w:t>Mould on a low rock.</w:t>
        <w:br/>
        <w:t>What you got was silence or its beauty.</w:t>
        <w:br/>
        <w:br w:type="page"/>
      </w:r>
    </w:p>
    <w:p>
      <w:pPr>
        <w:spacing w:line="240" w:lineRule="auto"/>
      </w:pPr>
      <w:r>
        <w:t>20-2-2.xml</w:t>
        <w:br/>
        <w:br/>
      </w:r>
      <w:r>
        <w:t>A lobe</w:t>
        <w:br/>
        <w:t>Said Adam</w:t>
        <w:br/>
        <w:t>Isn't quite a globe</w:t>
        <w:br/>
        <w:t>So those things</w:t>
        <w:br/>
        <w:t>Madam</w:t>
        <w:br/>
        <w:t>I wouldn't call them</w:t>
        <w:br/>
        <w:t>Peaches.</w:t>
        <w:br w:type="page"/>
      </w:r>
    </w:p>
    <w:p>
      <w:pPr>
        <w:spacing w:line="240" w:lineRule="auto"/>
      </w:pPr>
      <w:r>
        <w:t>1-1-1.xml</w:t>
        <w:br/>
        <w:br/>
      </w:r>
      <w:r>
        <w:br w:type="page"/>
      </w:r>
    </w:p>
    <w:p>
      <w:pPr>
        <w:spacing w:line="240" w:lineRule="auto"/>
      </w:pPr>
      <w:r>
        <w:t>1-2-1.xml</w:t>
        <w:br/>
        <w:br/>
      </w:r>
      <w:r>
        <w:t>I am what I owe</w:t>
        <w:br/>
        <w:t>And that would be attention</w:t>
        <w:br/>
        <w:t>For example</w:t>
        <w:br/>
        <w:t>To the dead,</w:t>
        <w:br/>
        <w:t>My dear departed.</w:t>
        <w:br/>
        <w:t>What moves me most, these days,</w:t>
        <w:br/>
        <w:t>In the little blackbird,</w:t>
        <w:br/>
        <w:t>Is the way it listens</w:t>
        <w:br/>
        <w:t>What it hears</w:t>
        <w:br/>
        <w:t>That it just has to sing.</w:t>
        <w:br/>
        <w:br w:type="page"/>
      </w:r>
    </w:p>
    <w:p>
      <w:pPr>
        <w:spacing w:line="240" w:lineRule="auto"/>
      </w:pPr>
      <w:r>
        <w:t>1-7-2.xml</w:t>
        <w:br/>
        <w:br/>
      </w:r>
      <w:r>
        <w:t>Ember packed in the whispered ash</w:t>
        <w:br/>
        <w:t>Ebb of fire in its stone hearth</w:t>
        <w:br/>
        <w:t>The only smoke from an old larch hut</w:t>
        <w:br/>
        <w:t>Its neighbours drowned in lilac.</w:t>
        <w:br/>
        <w:br w:type="page"/>
      </w:r>
    </w:p>
    <w:p>
      <w:pPr>
        <w:spacing w:line="240" w:lineRule="auto"/>
      </w:pPr>
      <w:r>
        <w:t>2-1-2.xml</w:t>
        <w:br/>
        <w:br/>
      </w:r>
      <w:r>
        <w:t>You boob you bouncy planet, mother dune</w:t>
        <w:br/>
        <w:t>With all due respect it does take two.</w:t>
        <w:br w:type="page"/>
      </w:r>
    </w:p>
    <w:p>
      <w:pPr>
        <w:spacing w:line="240" w:lineRule="auto"/>
      </w:pPr>
      <w:r>
        <w:t>2-2-7.xml</w:t>
        <w:br/>
        <w:br/>
      </w:r>
      <w:r>
        <w:t>Both of us, dear reader, are</w:t>
        <w:br/>
        <w:t>Or once were mortal.</w:t>
        <w:br/>
        <w:t>This is not.</w:t>
        <w:br/>
        <w:br w:type="page"/>
      </w:r>
    </w:p>
    <w:p>
      <w:pPr>
        <w:spacing w:line="240" w:lineRule="auto"/>
      </w:pPr>
      <w:r>
        <w:t>2-2-8.xml</w:t>
        <w:br/>
        <w:br/>
      </w:r>
      <w:r>
        <w:t>One aborts or rapes and stones its women</w:t>
        <w:br/>
        <w:t>A second flogs and hangs them for converting to a third</w:t>
        <w:br/>
        <w:t>Whose holy nuns so loathe the lovechild that</w:t>
        <w:br/>
        <w:t>Eight hundred little corpses are dumped in a septic tank.</w:t>
        <w:br/>
        <w:t>The word and the bourn and the blackbird's song.</w:t>
        <w:br/>
        <w:t xml:space="preserve">Exonerated - the burden being love - </w:t>
        <w:br/>
        <w:t>Borne out on a burning updraught</w:t>
        <w:br/>
        <w:t>Could it all be redeemed? Could time</w:t>
        <w:br/>
        <w:t>Skin, brain and bone the cussed structures?</w:t>
        <w:br/>
        <w:t>The word and the bourn and the blackbird's song.</w:t>
        <w:br/>
        <w:t>An interdict: the drum unstruck</w:t>
        <w:br/>
        <w:t>The fossil flute not blown, no bound or sentence.</w:t>
        <w:br/>
        <w:t>Birdsong and silence.</w:t>
        <w:br/>
        <w:br w:type="page"/>
      </w:r>
    </w:p>
    <w:p>
      <w:pPr>
        <w:spacing w:line="240" w:lineRule="auto"/>
      </w:pPr>
      <w:r>
        <w:t>3-1-3.xml</w:t>
        <w:br/>
        <w:br/>
      </w:r>
      <w:r>
        <w:t>Potus squats the poop deck</w:t>
        <w:br/>
        <w:t>Does furters for his crew</w:t>
        <w:br/>
        <w:t>Abandon ship.</w:t>
        <w:br/>
        <w:br w:type="page"/>
      </w:r>
    </w:p>
    <w:p>
      <w:pPr>
        <w:spacing w:line="240" w:lineRule="auto"/>
      </w:pPr>
      <w:r>
        <w:t>3-2-3.xml</w:t>
        <w:br/>
        <w:br/>
      </w:r>
      <w:r>
        <w:rPr>
          <w:b/>
        </w:rPr>
        <w:t>Billy Connolly XXIII</w:t>
        <w:br/>
        <w:br/>
      </w:r>
      <w:r>
        <w:t>- What does the Pope drink?</w:t>
        <w:br/>
        <w:t>- Crème de Menthe.</w:t>
        <w:br/>
        <w:t>- Two pints o that then.</w:t>
        <w:br/>
        <w:t>Next day, late: - So that's</w:t>
        <w:br/>
        <w:t>Why they carry him roun</w:t>
        <w:br/>
        <w:t>On that wee chair.</w:t>
        <w:br w:type="page"/>
      </w:r>
    </w:p>
    <w:p>
      <w:pPr>
        <w:spacing w:line="240" w:lineRule="auto"/>
      </w:pPr>
      <w:r>
        <w:t>3-2-4.xml</w:t>
        <w:br/>
        <w:br/>
      </w:r>
      <w:r>
        <w:t>If Fayyum came from</w:t>
        <w:br/>
        <w:t>The Coptic word for sea</w:t>
        <w:br/>
        <w:t>Poem is where cipher met</w:t>
        <w:br/>
        <w:t>The God of the alphabet.</w:t>
        <w:br w:type="page"/>
      </w:r>
    </w:p>
    <w:p>
      <w:pPr>
        <w:spacing w:line="240" w:lineRule="auto"/>
      </w:pPr>
      <w:r>
        <w:t>4-1-5.xml</w:t>
        <w:br/>
        <w:br/>
      </w:r>
      <w:r>
        <w:rPr>
          <w:b/>
        </w:rPr>
        <w:t>Gerard Street</w:t>
        <w:br/>
        <w:br/>
      </w:r>
      <w:r>
        <w:t>She is glazing duck in a noisy restaurant</w:t>
        <w:br/>
        <w:t>When a poem learned in childhood sheds her tears in the sink.</w:t>
        <w:br/>
        <w:t>She remembers it with one word wrong.</w:t>
        <w:br/>
        <w:t>The poet, by the time he wrote it,</w:t>
        <w:br/>
        <w:t>Hadn't been moved by that or anything else in twenty years.</w:t>
        <w:br w:type="page"/>
      </w:r>
    </w:p>
    <w:p>
      <w:pPr>
        <w:spacing w:line="240" w:lineRule="auto"/>
      </w:pPr>
      <w:r>
        <w:t>4-2-3.xml</w:t>
        <w:br/>
        <w:br/>
      </w:r>
      <w:r>
        <w:t>The head of the blooming peony</w:t>
        <w:br/>
        <w:t>Too heavy for its own</w:t>
        <w:br/>
        <w:t>Beauty, is all of a mope.</w:t>
        <w:br/>
        <w:br w:type="page"/>
      </w:r>
    </w:p>
    <w:p>
      <w:pPr>
        <w:spacing w:line="240" w:lineRule="auto"/>
      </w:pPr>
      <w:r>
        <w:t>4-4-4.xml</w:t>
        <w:br/>
        <w:br/>
      </w:r>
      <w:r>
        <w:rPr>
          <w:b/>
        </w:rPr>
        <w:t>Occupation</w:t>
        <w:br/>
        <w:br/>
      </w:r>
      <w:r>
        <w:t>A sudden, probing silence</w:t>
        <w:br/>
        <w:t>From the table next to ours</w:t>
        <w:br/>
        <w:t>Echoes along Argyll Street.</w:t>
        <w:br/>
        <w:t>Cat got your tongue, gents?</w:t>
        <w:br/>
        <w:t>Get back to base. Yes,</w:t>
        <w:br/>
        <w:t>Before you acquired that Powell drawl</w:t>
        <w:br/>
        <w:t>And a taste for local seafood</w:t>
        <w:br/>
        <w:t>Our mum made soup and scones</w:t>
        <w:br/>
        <w:t>For the Faslane Peace Camp.</w:t>
        <w:br/>
        <w:t>We'll see the back of youse yet.</w:t>
        <w:br/>
        <w:br w:type="page"/>
      </w:r>
    </w:p>
    <w:p>
      <w:pPr>
        <w:spacing w:line="240" w:lineRule="auto"/>
      </w:pPr>
      <w:r>
        <w:t>5-1-9.xml</w:t>
        <w:br/>
        <w:br/>
      </w:r>
      <w:r>
        <w:t>I'll swing for youse! An idiom from</w:t>
        <w:br/>
        <w:t>Before the hangman got his jotters. Or</w:t>
        <w:br/>
        <w:t>I'll lay about me! – that's</w:t>
        <w:br/>
        <w:t>With a shilelagh, one presumes. So help me! Which</w:t>
        <w:br/>
        <w:t>He never did, or we'd have vouched for it.</w:t>
        <w:br/>
        <w:br w:type="page"/>
      </w:r>
    </w:p>
    <w:p>
      <w:pPr>
        <w:spacing w:line="240" w:lineRule="auto"/>
      </w:pPr>
      <w:r>
        <w:t>5-2-9.xml</w:t>
        <w:br/>
        <w:br/>
      </w:r>
      <w:r>
        <w:t>The prisoners can't and the trailer trash won't</w:t>
        <w:br/>
        <w:t>Vote in the best democracy bucks can buy</w:t>
        <w:br/>
        <w:t>Where the fifth that think they are</w:t>
        <w:br/>
        <w:t>And the fifth that think they'll soon be</w:t>
        <w:br/>
        <w:t>In the richest one per cent want cuts in tax</w:t>
        <w:br/>
        <w:t>That somebody has to fund. Guess who?</w:t>
        <w:br w:type="page"/>
      </w:r>
    </w:p>
    <w:p>
      <w:pPr>
        <w:spacing w:line="240" w:lineRule="auto"/>
      </w:pPr>
      <w:r>
        <w:t>5-3-10.xml</w:t>
        <w:br/>
        <w:br/>
      </w:r>
      <w:r>
        <w:t>You can void a thing of anything but itself.</w:t>
        <w:br w:type="page"/>
      </w:r>
    </w:p>
    <w:p>
      <w:pPr>
        <w:spacing w:line="240" w:lineRule="auto"/>
      </w:pPr>
      <w:r>
        <w:t>6-1-4.xml</w:t>
        <w:br/>
        <w:br/>
      </w:r>
      <w:r>
        <w:t>A singular fume as superheated</w:t>
        <w:br/>
        <w:t>Coolant gouges at</w:t>
        <w:br/>
        <w:t>The bed of a concrete flume.</w:t>
        <w:br w:type="page"/>
      </w:r>
    </w:p>
    <w:p>
      <w:pPr>
        <w:spacing w:line="240" w:lineRule="auto"/>
      </w:pPr>
      <w:r>
        <w:t>6-2-4.xml</w:t>
        <w:br/>
        <w:br/>
      </w:r>
      <w:r>
        <w:rPr>
          <w:b/>
        </w:rPr>
        <w:t>Analog Consumption</w:t>
        <w:br/>
        <w:br/>
        <w:br/>
      </w:r>
      <w:r>
        <w:t>We're lined up on the Dunlopillo foam</w:t>
        <w:br/>
        <w:t>Mattress quaffing 'Ola Foam</w:t>
        <w:br/>
        <w:t>The fourteen-pound enamelled iron shell</w:t>
        <w:br/>
        <w:t>Of the projector splinters memory:</w:t>
        <w:br/>
        <w:t>Air and water and light beaten stiff</w:t>
        <w:br/>
        <w:t>Instead of featherdown, milk and thinking back.</w:t>
        <w:br/>
        <w:t>Dad bought it. The motor caught</w:t>
        <w:br/>
        <w:t>And celluloid bubbled up bacillus</w:t>
        <w:br/>
        <w:t>On a sputum smear.</w:t>
        <w:br w:type="page"/>
      </w:r>
    </w:p>
    <w:p>
      <w:pPr>
        <w:spacing w:line="240" w:lineRule="auto"/>
      </w:pPr>
      <w:r>
        <w:t>6-2-5.xml</w:t>
        <w:br/>
        <w:br/>
      </w:r>
      <w:r>
        <w:t>Fauve is feminine</w:t>
        <w:br/>
        <w:t>Foreign and wild</w:t>
        <w:br/>
        <w:t>Shy of this tongue,</w:t>
        <w:br/>
        <w:t>Farouche.</w:t>
        <w:br/>
        <w:br w:type="page"/>
      </w:r>
    </w:p>
    <w:p>
      <w:pPr>
        <w:spacing w:line="240" w:lineRule="auto"/>
      </w:pPr>
      <w:r>
        <w:t>7-1-10.xml</w:t>
        <w:br/>
        <w:br/>
      </w:r>
      <w:r>
        <w:t>Ill-thewed as the chicken he chewed on, ill-</w:t>
        <w:br/>
        <w:t>Advised or just plain sick, but a better</w:t>
        <w:br/>
        <w:t>Man than the healthy</w:t>
        <w:br/>
        <w:t>Doctor that despised him.</w:t>
        <w:br/>
        <w:br w:type="page"/>
      </w:r>
    </w:p>
    <w:p>
      <w:pPr>
        <w:spacing w:line="240" w:lineRule="auto"/>
      </w:pPr>
      <w:r>
        <w:t>7-2-5.xml</w:t>
        <w:br/>
        <w:br/>
      </w:r>
      <w:r>
        <w:t>They throve on thieving</w:t>
        <w:br/>
        <w:t>Thrive on theft</w:t>
        <w:br/>
        <w:t>You work for them</w:t>
        <w:br/>
        <w:t>Or vote for them.</w:t>
        <w:br/>
        <w:br w:type="page"/>
      </w:r>
    </w:p>
    <w:p>
      <w:pPr>
        <w:spacing w:line="240" w:lineRule="auto"/>
      </w:pPr>
      <w:r>
        <w:t>7-9-6.xml</w:t>
        <w:br/>
        <w:br/>
      </w:r>
      <w:r>
        <w:rPr>
          <w:b/>
        </w:rPr>
        <w:t>Thief</w:t>
        <w:br/>
        <w:br/>
      </w:r>
      <w:r>
        <w:t>The best things in life</w:t>
        <w:br/>
        <w:t>Are stolen</w:t>
        <w:br w:type="page"/>
      </w:r>
    </w:p>
    <w:p>
      <w:pPr>
        <w:spacing w:line="240" w:lineRule="auto"/>
      </w:pPr>
      <w:r>
        <w:t>8-1-8.xml</w:t>
        <w:br/>
        <w:br/>
      </w:r>
      <w:r>
        <w:rPr>
          <w:b/>
        </w:rPr>
        <w:t>Saussure</w:t>
        <w:br/>
        <w:br/>
      </w:r>
      <w:r>
        <w:t>There's nothing to it: twelve noon</w:t>
        <w:br/>
        <w:t>Slipped from 'nine' as did 'November'.</w:t>
        <w:br/>
        <w:t>The noun can own no</w:t>
        <w:br/>
        <w:t>Stuff and therefore owe none.</w:t>
        <w:br/>
        <w:t>It's a given, a token.</w:t>
        <w:br/>
        <w:br w:type="page"/>
      </w:r>
    </w:p>
    <w:p>
      <w:pPr>
        <w:spacing w:line="240" w:lineRule="auto"/>
      </w:pPr>
      <w:r>
        <w:t>8-2-3.xml</w:t>
        <w:br/>
        <w:br/>
      </w:r>
      <w:r>
        <w:t>Can I come in?</w:t>
        <w:br/>
        <w:t>Nope.</w:t>
        <w:br w:type="page"/>
      </w:r>
    </w:p>
    <w:p>
      <w:pPr>
        <w:spacing w:line="240" w:lineRule="auto"/>
      </w:pPr>
      <w:r>
        <w:t>8-2-4.xml</w:t>
        <w:br/>
        <w:br/>
      </w:r>
      <w:r>
        <w:rPr>
          <w:b/>
        </w:rPr>
        <w:t>Paracelsus</w:t>
        <w:br/>
        <w:br/>
      </w:r>
      <w:r>
        <w:t>Pygmy, gnome - the name was immaterial</w:t>
        <w:br/>
        <w:t>To bubbles of the earth they navigated,</w:t>
        <w:br/>
        <w:t>Melancholic getters of gold and silver. Listen</w:t>
        <w:br/>
        <w:t>To how they cough and what they tell you,</w:t>
        <w:br/>
        <w:t>Miners, smelters. Thousands of years they died their evil death;</w:t>
        <w:br/>
        <w:t>What doctor or philosopher among you, till him,</w:t>
        <w:br/>
        <w:t>Knew where your coin was from or sounded airways</w:t>
        <w:br/>
        <w:t>Plated with metal smoke?</w:t>
        <w:br/>
        <w:br w:type="page"/>
      </w:r>
    </w:p>
    <w:p>
      <w:pPr>
        <w:spacing w:line="240" w:lineRule="auto"/>
      </w:pPr>
      <w:r>
        <w:t>9-1-3.xml</w:t>
        <w:br/>
        <w:br/>
      </w:r>
      <w:r>
        <w:t>Troop doon to the canteen</w:t>
        <w:br/>
        <w:t>Tin mugs and creaking stair</w:t>
        <w:br/>
        <w:t>Troop doun the dim lit back stair</w:t>
        <w:br/>
        <w:t>To the institutional cookers cooling down.</w:t>
        <w:br w:type="page"/>
      </w:r>
    </w:p>
    <w:p>
      <w:pPr>
        <w:spacing w:line="240" w:lineRule="auto"/>
      </w:pPr>
      <w:r>
        <w:t>9-2-3.xml</w:t>
        <w:br/>
        <w:br/>
      </w:r>
      <w:r>
        <w:t>The mole, the velveret</w:t>
        <w:br/>
        <w:t>Wren, the milander</w:t>
        <w:br/>
        <w:t>Shark - earth, air and water -</w:t>
        <w:br/>
        <w:t>Feel your way from</w:t>
        <w:br/>
        <w:t>Tope to trope and the morphic</w:t>
        <w:br/>
        <w:t>Salamander.</w:t>
        <w:br/>
        <w:br w:type="page"/>
      </w:r>
    </w:p>
    <w:p>
      <w:pPr>
        <w:spacing w:line="240" w:lineRule="auto"/>
      </w:pPr>
      <w:r>
        <w:t>9-2-4.xml</w:t>
        <w:br/>
        <w:br/>
      </w:r>
      <w:r>
        <w:t>Another slim tome from Tom Slime -</w:t>
        <w:br/>
        <w:t>More news from nowhere.</w:t>
        <w:br/>
        <w:br w:type="page"/>
      </w:r>
    </w:p>
    <w:p>
      <w:pPr>
        <w:spacing w:line="240" w:lineRule="auto"/>
      </w:pPr>
      <w:r>
        <w:t>10-1-3.xml</w:t>
        <w:br/>
        <w:br/>
      </w:r>
      <w:r>
        <w:rPr>
          <w:b/>
        </w:rPr>
        <w:t>Aplomb</w:t>
        <w:br/>
        <w:br/>
        <w:br/>
      </w:r>
      <w:r>
        <w:t>A drupe, a plum,</w:t>
        <w:br/>
        <w:t>A paternoster branching</w:t>
        <w:br/>
        <w:t>In the slow air of the garden.</w:t>
        <w:br w:type="page"/>
      </w:r>
    </w:p>
    <w:p>
      <w:pPr>
        <w:spacing w:line="240" w:lineRule="auto"/>
      </w:pPr>
      <w:r>
        <w:t>10-2-3.xml</w:t>
        <w:br/>
        <w:br/>
      </w:r>
      <w:r>
        <w:t>Dope I never needed, being</w:t>
        <w:br/>
        <w:t>From the outset more than a bit</w:t>
        <w:br/>
        <w:t>Spaced out.</w:t>
        <w:br/>
        <w:br w:type="page"/>
      </w:r>
    </w:p>
    <w:p>
      <w:pPr>
        <w:spacing w:line="240" w:lineRule="auto"/>
      </w:pPr>
      <w:r>
        <w:t>10-2-4.xml</w:t>
        <w:br/>
        <w:br/>
      </w:r>
      <w:r>
        <w:t>In the dome you're focusing</w:t>
        <w:br/>
        <w:t>(The Dome of the Rock, a satellite,</w:t>
        <w:br/>
        <w:t>The Pantheon or St Sophia)</w:t>
        <w:br/>
        <w:t>Heaven and head and heavy earth</w:t>
        <w:br/>
        <w:t>That turns beneath your feet for now.</w:t>
        <w:br w:type="page"/>
      </w:r>
    </w:p>
    <w:p>
      <w:pPr>
        <w:spacing w:line="240" w:lineRule="auto"/>
      </w:pPr>
      <w:r>
        <w:t>11-1-3.xml</w:t>
        <w:br/>
        <w:br/>
      </w:r>
      <w:r>
        <w:t>Mind reflected in a scoop of sludge,</w:t>
        <w:br/>
        <w:t>Bony sloop hove to in primal soup,</w:t>
        <w:br/>
        <w:t>It never got far. Scavengers swoop down,</w:t>
        <w:br/>
        <w:t>The raptors stoop (that's what they do I think)</w:t>
        <w:br/>
        <w:t>Governments snoop, where</w:t>
        <w:br/>
        <w:t>Nothing's to find out.</w:t>
        <w:br/>
        <w:br w:type="page"/>
      </w:r>
    </w:p>
    <w:p>
      <w:pPr>
        <w:spacing w:line="240" w:lineRule="auto"/>
      </w:pPr>
      <w:r>
        <w:t>11-2-3.xml</w:t>
        <w:br/>
        <w:br/>
      </w:r>
      <w:r>
        <w:t>Pious hopes of poets</w:t>
        <w:br/>
        <w:t>Carved in glyphs on bars of</w:t>
        <w:br/>
        <w:t>Soap the polis issues every</w:t>
        <w:br/>
        <w:t>Month or two, the doppler pulse, as we</w:t>
        <w:br/>
        <w:t>Whizz down the slope, backs up</w:t>
        <w:br/>
        <w:t>Its spoke to the hub,</w:t>
        <w:br/>
        <w:t>The indecent keek-hole, the panopticon.</w:t>
        <w:br/>
        <w:t>You poke at the gourmet grub, you</w:t>
        <w:br/>
        <w:t>Cope with government hocus-pocus. A scope,</w:t>
        <w:br/>
        <w:t>In all of this, is not a purpose.</w:t>
        <w:br/>
        <w:br w:type="page"/>
      </w:r>
    </w:p>
    <w:p>
      <w:pPr>
        <w:spacing w:line="240" w:lineRule="auto"/>
      </w:pPr>
      <w:r>
        <w:t>11-3-4.xml</w:t>
        <w:br/>
        <w:br/>
      </w:r>
      <w:r>
        <w:t>At next to worst it's as when, after a liquid lunch</w:t>
        <w:br/>
        <w:t>Prolonged in hope the rainstorm might relent,</w:t>
        <w:br/>
        <w:t>And having forgotton how to reduce the volume on your headphones</w:t>
        <w:br/>
        <w:t>While trying to sing a completely different song to your companion,</w:t>
        <w:br/>
        <w:t>You happen into a swarm of angry bees that's been blown off course.</w:t>
        <w:br/>
        <w:br w:type="page"/>
      </w:r>
    </w:p>
    <w:p>
      <w:pPr>
        <w:spacing w:line="240" w:lineRule="auto"/>
      </w:pPr>
      <w:r>
        <w:t>12-1-2.xml</w:t>
        <w:br/>
        <w:br/>
      </w:r>
      <w:r>
        <w:t>Her man is a useless tube who's left the moral</w:t>
        <w:br/>
        <w:t>Realm for the clinical, who delegates</w:t>
        <w:br/>
        <w:t>Decision to professionals, to snore</w:t>
        <w:br/>
        <w:t>In the hammock of the social services.</w:t>
        <w:br/>
        <w:t>They mean well.</w:t>
        <w:br w:type="page"/>
      </w:r>
    </w:p>
    <w:p>
      <w:pPr>
        <w:spacing w:line="240" w:lineRule="auto"/>
      </w:pPr>
      <w:r>
        <w:t>12-2-5.xml</w:t>
        <w:br/>
        <w:br/>
      </w:r>
      <w:r>
        <w:t>By Jove!</w:t>
        <w:br/>
        <w:t>A tautological preposition</w:t>
        <w:br/>
        <w:t>If you think on it.</w:t>
        <w:br w:type="page"/>
      </w:r>
    </w:p>
    <w:p>
      <w:pPr>
        <w:spacing w:line="240" w:lineRule="auto"/>
      </w:pPr>
      <w:r>
        <w:t>12-4-6.xml</w:t>
        <w:br/>
        <w:br/>
      </w:r>
      <w:r>
        <w:rPr>
          <w:b/>
        </w:rPr>
        <w:t>Chough</w:t>
        <w:br/>
        <w:br/>
      </w:r>
      <w:r>
        <w:t>The chough has given up my job</w:t>
        <w:br/>
        <w:t>To live on the indifferent wealth of climbers:</w:t>
        <w:br/>
        <w:t>Here chuff! Here chuff chuff!</w:t>
        <w:br/>
        <w:t>The electric, eponymous chough corrects them :</w:t>
        <w:br/>
        <w:t>Chough.</w:t>
        <w:br/>
        <w:t>The inky chough.</w:t>
        <w:br/>
        <w:t>A scatter of choughs on paper-grey sérac.</w:t>
        <w:br w:type="page"/>
      </w:r>
    </w:p>
    <w:p>
      <w:pPr>
        <w:spacing w:line="240" w:lineRule="auto"/>
      </w:pPr>
      <w:r>
        <w:t>13-1-4.xml</w:t>
        <w:br/>
        <w:br/>
      </w:r>
      <w:r>
        <w:t>Since the Chin Dynasty there existed an official organ called Yueh Fu,</w:t>
        <w:br/>
        <w:t>"Music Bureau", which collected ballad songs from different provinces</w:t>
        <w:br/>
        <w:t>And through which reactions to the government could be detected.</w:t>
        <w:br/>
        <w:t>The apogee of the collection was a one-note suite for tea chest bass</w:t>
        <w:br/>
        <w:t>By a remote ancestor of Li Po, entitled "Change Leadership". It went</w:t>
        <w:br/>
        <w:t>SHTUMM</w:t>
        <w:br w:type="page"/>
      </w:r>
    </w:p>
    <w:p>
      <w:pPr>
        <w:spacing w:line="240" w:lineRule="auto"/>
      </w:pPr>
      <w:r>
        <w:t>13-2-5.xml</w:t>
        <w:br/>
        <w:br/>
      </w:r>
      <w:r>
        <w:t>Who shrove and shrank</w:t>
        <w:br/>
        <w:t>The holy wean molesters?</w:t>
        <w:br/>
        <w:t>Who hid them from the law?</w:t>
        <w:br/>
        <w:br w:type="page"/>
      </w:r>
    </w:p>
    <w:p>
      <w:pPr>
        <w:spacing w:line="240" w:lineRule="auto"/>
      </w:pPr>
      <w:r>
        <w:t>13-3-6.xml</w:t>
        <w:br/>
        <w:br/>
      </w:r>
      <w:r>
        <w:t>Who can you trust?</w:t>
        <w:br/>
        <w:t>How do you shroff</w:t>
        <w:br/>
        <w:t>A heavy metal</w:t>
        <w:br/>
        <w:t>When nothing’s clean?</w:t>
        <w:br/>
        <w:br w:type="page"/>
      </w:r>
    </w:p>
    <w:p>
      <w:pPr>
        <w:spacing w:line="240" w:lineRule="auto"/>
      </w:pPr>
      <w:r>
        <w:t>14-1-3.xml</w:t>
        <w:br/>
        <w:br/>
      </w:r>
      <w:r>
        <w:t>Humpty Dumpty sat on his dowp.</w:t>
        <w:br/>
        <w:t>Somebody mooted a Dumpetty roup.</w:t>
        <w:br/>
        <w:t>Owre the dyke did Humpetty loup</w:t>
        <w:br/>
        <w:t>Into the - municipal cowp.</w:t>
        <w:br/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Helvetica" w:hAnsi="Helvetica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