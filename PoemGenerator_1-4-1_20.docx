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1-4-1.xml</w:t>
        <w:br/>
        <w:br/>
      </w:r>
      <w:r>
        <w:t>‘The zinc's the thing, says Hamlet</w:t>
        <w:br/>
        <w:t>He pishes in the pail, zips up.</w:t>
        <w:br/>
        <w:t>Zits at the shaving mirror</w:t>
        <w:br/>
        <w:t>Slings  the pailful at the prompter</w:t>
        <w:br/>
        <w:t>Sets the upturned bucket on the boards</w:t>
        <w:br/>
        <w:t>And sits enthroned,</w:t>
        <w:br/>
        <w:t>For a moment looking remarkably like Claudius.</w:t>
        <w:br/>
        <w:br w:type="page"/>
      </w:r>
    </w:p>
    <w:p>
      <w:pPr>
        <w:spacing w:line="240" w:lineRule="auto"/>
      </w:pPr>
      <w:r>
        <w:t>1-5-1.xml</w:t>
        <w:br/>
        <w:br/>
      </w:r>
      <w:r>
        <w:t>Open wide</w:t>
        <w:br/>
        <w:t>Say Ah</w:t>
        <w:br/>
        <w:t>Newborn</w:t>
        <w:br/>
        <w:t>Dangled by the ankles</w:t>
        <w:br/>
        <w:t>The vowel unrolls its bundle:</w:t>
        <w:br/>
        <w:t>Nothing there.</w:t>
        <w:br/>
        <w:t>An old boy nailed to the floorboards</w:t>
        <w:br/>
        <w:t>By the noise coming out his throat. His eyes</w:t>
        <w:br/>
        <w:t>Shedding all the light they'd taken in.</w:t>
        <w:br/>
        <w:br w:type="page"/>
      </w:r>
    </w:p>
    <w:p>
      <w:pPr>
        <w:spacing w:line="240" w:lineRule="auto"/>
      </w:pPr>
      <w:r>
        <w:t>1-5-2.xml</w:t>
        <w:br/>
        <w:br/>
      </w:r>
      <w:r>
        <w:rPr>
          <w:b/>
        </w:rPr>
        <w:t>Mission Control</w:t>
        <w:br/>
        <w:br/>
      </w:r>
      <w:r>
        <w:t>Amice, alb and girdle, stole and chasuble</w:t>
        <w:br/>
        <w:t>The priest got togged up like an astronaut</w:t>
        <w:br/>
        <w:t>To blast off in a cloud of incense</w:t>
        <w:br/>
        <w:t>Orbit the altar two-and-a-half times</w:t>
        <w:br/>
        <w:t>Do some moonwalk maintenance on the tabernacle nose-cone</w:t>
        <w:br/>
        <w:t>Then back to the chapel house</w:t>
        <w:br/>
        <w:t>For Sunday lunch.</w:t>
        <w:br/>
        <w:br w:type="page"/>
      </w:r>
    </w:p>
    <w:p>
      <w:pPr>
        <w:spacing w:line="240" w:lineRule="auto"/>
      </w:pPr>
      <w:r>
        <w:t>2-1-1.xml</w:t>
        <w:br/>
        <w:br/>
      </w:r>
      <w:r>
        <w:t>Dark of brow and bright of blue</w:t>
        <w:br/>
        <w:t>Deep of bow. A wolfish brew</w:t>
        <w:br/>
        <w:t>Creaky bough and dark it blew</w:t>
        <w:br w:type="page"/>
      </w:r>
    </w:p>
    <w:p>
      <w:pPr>
        <w:spacing w:line="240" w:lineRule="auto"/>
      </w:pPr>
      <w:r>
        <w:t>2-2-1.xml</w:t>
        <w:br/>
        <w:br/>
      </w:r>
      <w:r>
        <w:rPr>
          <w:b/>
        </w:rPr>
        <w:t>Animal Rights: The Musical</w:t>
        <w:br/>
        <w:br/>
      </w:r>
      <w:r>
        <w:t>Horse-hair bow. To string a fiddle</w:t>
        <w:br/>
        <w:t>Skin a cat. Another song,</w:t>
        <w:br/>
        <w:t>Another songbird.</w:t>
        <w:br/>
        <w:t>Blow the bone whistle, bro,</w:t>
        <w:br/>
        <w:t>Tighten that drum.</w:t>
        <w:br/>
        <w:br w:type="page"/>
      </w:r>
    </w:p>
    <w:p>
      <w:pPr>
        <w:spacing w:line="240" w:lineRule="auto"/>
      </w:pPr>
      <w:r>
        <w:t>2-3-2.xml</w:t>
        <w:br/>
        <w:br/>
      </w:r>
      <w:r>
        <w:t>Two bob or was it five for a single</w:t>
        <w:br/>
        <w:t>In its paper poke. Blob of vinyl</w:t>
        <w:br/>
        <w:t>With a spiral scratch on it.</w:t>
        <w:br/>
        <w:br w:type="page"/>
      </w:r>
    </w:p>
    <w:p>
      <w:pPr>
        <w:spacing w:line="240" w:lineRule="auto"/>
      </w:pPr>
      <w:r>
        <w:t>3-1-1.xml</w:t>
        <w:br/>
        <w:br/>
      </w:r>
      <w:r>
        <w:t>My blessing on your frosty pow</w:t>
        <w:br/>
        <w:t>Your salty prow, the</w:t>
        <w:br/>
        <w:t>Stricken plough. Take a pew</w:t>
        <w:br/>
        <w:t>In the snug beside me.</w:t>
        <w:br/>
        <w:t>We'll sink a few.</w:t>
        <w:br w:type="page"/>
      </w:r>
    </w:p>
    <w:p>
      <w:pPr>
        <w:spacing w:line="240" w:lineRule="auto"/>
      </w:pPr>
      <w:r>
        <w:t>3-2-1.xml</w:t>
        <w:br/>
        <w:br/>
      </w:r>
      <w:r>
        <w:t>How they burned</w:t>
        <w:br/>
        <w:t>You never saw you never dreamt</w:t>
        <w:br/>
        <w:t>You never got. Pro</w:t>
        <w:br/>
        <w:t>Career on track</w:t>
        <w:br/>
        <w:t>The sleepers</w:t>
        <w:br/>
        <w:t>How they burned.</w:t>
        <w:br/>
        <w:t>How the buried signals</w:t>
        <w:br/>
        <w:t>Cracked and burgeoned.</w:t>
        <w:br/>
        <w:br w:type="page"/>
      </w:r>
    </w:p>
    <w:p>
      <w:pPr>
        <w:spacing w:line="240" w:lineRule="auto"/>
      </w:pPr>
      <w:r>
        <w:t>3-2-2.xml</w:t>
        <w:br/>
        <w:br/>
      </w:r>
      <w:r>
        <w:t>This blunt, late-Latin silver probe</w:t>
        <w:br/>
        <w:t>Doesn't draw but follows</w:t>
        <w:br/>
        <w:t>Or at most defines the border</w:t>
        <w:br/>
        <w:t>Of the wound to swab and dress.</w:t>
        <w:br/>
        <w:t>Macerated bandages, rag paper</w:t>
        <w:br/>
        <w:t>Tears like skin the pencil bruises. What</w:t>
        <w:br/>
        <w:t>Else can you do? You see her face</w:t>
        <w:br/>
        <w:t>You say her name.</w:t>
        <w:br/>
        <w:br w:type="page"/>
      </w:r>
    </w:p>
    <w:p>
      <w:pPr>
        <w:spacing w:line="240" w:lineRule="auto"/>
      </w:pPr>
      <w:r>
        <w:t>4-1-1.xml</w:t>
        <w:br/>
        <w:br/>
      </w:r>
      <w:r>
        <w:t>This cat doesn't mew, it produces a repugnant</w:t>
        <w:br/>
        <w:t>Nasal moo - huong! Huong!</w:t>
        <w:br/>
        <w:t>If any of you knows of someone</w:t>
        <w:br/>
        <w:t>Who answered to that name when he could,</w:t>
        <w:br/>
        <w:t>Who maybe died in a tunnel in the American war,</w:t>
        <w:br/>
        <w:t>Would you please have him put to rest, with all respect?</w:t>
        <w:br w:type="page"/>
      </w:r>
    </w:p>
    <w:p>
      <w:pPr>
        <w:spacing w:line="240" w:lineRule="auto"/>
      </w:pPr>
      <w:r>
        <w:t>4-2-1.xml</w:t>
        <w:br/>
        <w:br/>
      </w:r>
      <w:r>
        <w:t>Used to mow the grass at Rosshall Park with those</w:t>
        <w:br/>
        <w:t>500cc diesel mowers. Heavy engines.</w:t>
        <w:br/>
        <w:t>Hid one once by tying a rope to the handlebars</w:t>
        <w:br/>
        <w:t>And hoisting it up a tree.</w:t>
        <w:br w:type="page"/>
      </w:r>
    </w:p>
    <w:p>
      <w:pPr>
        <w:spacing w:line="240" w:lineRule="auto"/>
      </w:pPr>
      <w:r>
        <w:t>4-3-2.xml</w:t>
        <w:br/>
        <w:br/>
      </w:r>
      <w:r>
        <w:t>Ah, the mob!</w:t>
        <w:br/>
        <w:t>You can grab it by the gonads</w:t>
        <w:br/>
        <w:t>And shake it till it purrs. The voice</w:t>
        <w:br/>
        <w:t>Of greed, a public thing,</w:t>
        <w:br/>
        <w:t>Your demagocracy.</w:t>
        <w:br/>
        <w:br w:type="page"/>
      </w:r>
    </w:p>
    <w:p>
      <w:pPr>
        <w:spacing w:line="240" w:lineRule="auto"/>
      </w:pPr>
      <w:r>
        <w:t>5-1-1.xml</w:t>
        <w:br/>
        <w:br/>
      </w:r>
      <w:r>
        <w:rPr>
          <w:b/>
        </w:rPr>
        <w:t>Bellagio</w:t>
        <w:br/>
        <w:br/>
      </w:r>
      <w:r>
        <w:t>Before you look</w:t>
        <w:br/>
        <w:t>Before you can even see</w:t>
        <w:br/>
        <w:t>It turns out</w:t>
        <w:br/>
        <w:t>A vow was made for you.</w:t>
        <w:br/>
        <w:t>He clicks file to view</w:t>
        <w:br/>
        <w:t>She clicks agree and there you are.</w:t>
        <w:br/>
        <w:t>You know they'd not have done that</w:t>
        <w:br/>
        <w:t>Or you think I know my rights,</w:t>
        <w:br/>
        <w:t>Let's renegotiate. But they start</w:t>
        <w:br/>
        <w:t>To drop around you</w:t>
        <w:br/>
        <w:t>And you know, this view:</w:t>
        <w:br/>
        <w:t>It really is to die for.</w:t>
        <w:br/>
        <w:br w:type="page"/>
      </w:r>
    </w:p>
    <w:p>
      <w:pPr>
        <w:spacing w:line="240" w:lineRule="auto"/>
      </w:pPr>
      <w:r>
        <w:t>5-2-1.xml</w:t>
        <w:br/>
        <w:br/>
      </w:r>
      <w:r>
        <w:t>We stopped in Mid Yell</w:t>
        <w:br/>
        <w:t>Between Sullom Voe</w:t>
        <w:br/>
        <w:t>And a raised beach by the</w:t>
        <w:br/>
        <w:t>Whalsay pitch &amp; putt.</w:t>
        <w:br/>
        <w:t>('He's J.-Arthur-Ranked it</w:t>
        <w:br/>
        <w:t>Into the rough!')</w:t>
        <w:br/>
        <w:t>No trees but in the fossil swamp,</w:t>
        <w:br/>
        <w:t>Every line on each leaf</w:t>
        <w:br/>
        <w:t>Rendered.</w:t>
        <w:br/>
        <w:br w:type="page"/>
      </w:r>
    </w:p>
    <w:p>
      <w:pPr>
        <w:spacing w:line="240" w:lineRule="auto"/>
      </w:pPr>
      <w:r>
        <w:t>5-7-2.xml</w:t>
        <w:br/>
        <w:br/>
      </w:r>
      <w:r>
        <w:t>Breathe in: bref,</w:t>
        <w:br/>
        <w:t>Breathe out: verb</w:t>
        <w:br/>
        <w:t>In the bin the bin the be-</w:t>
        <w:br/>
        <w:t>ginning, in the beginning, pump-</w:t>
        <w:br/>
        <w:t>ing away like a burst pipe.</w:t>
        <w:br/>
        <w:br w:type="page"/>
      </w:r>
    </w:p>
    <w:p>
      <w:pPr>
        <w:spacing w:line="240" w:lineRule="auto"/>
      </w:pPr>
      <w:r>
        <w:t>6-1-1.xml</w:t>
        <w:br/>
        <w:br/>
      </w:r>
      <w:r>
        <w:t>'I would no more deprive a nobleman</w:t>
        <w:br/>
        <w:t>of his respect than of his money' (Dr Johnson)</w:t>
        <w:br/>
        <w:t>My parents paid feu duty.</w:t>
        <w:br/>
        <w:t>The flue was coughed with soot.</w:t>
        <w:br/>
        <w:t>The laird flew in BOAC to sort it.</w:t>
        <w:br/>
        <w:t>One of the few who cared.</w:t>
        <w:br/>
        <w:br w:type="page"/>
      </w:r>
    </w:p>
    <w:p>
      <w:pPr>
        <w:spacing w:line="240" w:lineRule="auto"/>
      </w:pPr>
      <w:r>
        <w:t>6-2-1.xml</w:t>
        <w:br/>
        <w:br/>
      </w:r>
      <w:r>
        <w:t>To and fro, the plantigrade</w:t>
        <w:br/>
        <w:t>On that frisbee floe,</w:t>
        <w:br/>
        <w:t>No mate to track</w:t>
        <w:br/>
        <w:t>No foe to thwack.</w:t>
        <w:br/>
        <w:t>All ebb, no flow,</w:t>
        <w:br/>
        <w:t>It's time to swim in those</w:t>
        <w:br/>
        <w:t>Pantoum pyjamas.</w:t>
        <w:br/>
        <w:br w:type="page"/>
      </w:r>
    </w:p>
    <w:p>
      <w:pPr>
        <w:spacing w:line="240" w:lineRule="auto"/>
      </w:pPr>
      <w:r>
        <w:t>6-3-2.xml</w:t>
        <w:br/>
        <w:br/>
      </w:r>
      <w:r>
        <w:t>Campbell fancies Marshall something</w:t>
        <w:br/>
        <w:t>Rotten. She laughs herself. Forgets to click</w:t>
        <w:br/>
        <w:t>The seatbelt when he calls to fob off dinner.</w:t>
        <w:br/>
        <w:t>The geomantic junta sees him as young and dangerous,</w:t>
        <w:br/>
        <w:t>Bless 'em. She doesn't see the police car till she</w:t>
        <w:br/>
        <w:t>Stops on a green light, then wonders (him</w:t>
        <w:br/>
        <w:t>Singing the praises of his wife and son)</w:t>
        <w:br/>
        <w:t>What this will cost her.</w:t>
        <w:br w:type="page"/>
      </w:r>
    </w:p>
    <w:p>
      <w:pPr>
        <w:spacing w:line="240" w:lineRule="auto"/>
      </w:pPr>
      <w:r>
        <w:t>7-1-1.xml</w:t>
        <w:br/>
        <w:br/>
      </w:r>
      <w:r>
        <w:t>Blessed art thou</w:t>
        <w:br/>
        <w:t>Under the Roman radar</w:t>
        <w:br/>
        <w:t>Unlike that son of yours, who'd thew</w:t>
        <w:br/>
        <w:t>The doctors of the law</w:t>
        <w:br/>
        <w:t>And throw his negative weight around</w:t>
        <w:br/>
        <w:t>Till he was through with the system.</w:t>
        <w:br/>
        <w:t>There are words for those who've lost a spouse or parent,</w:t>
        <w:br/>
        <w:t>But not for the likes of you.</w:t>
        <w:br/>
        <w:br w:type="page"/>
      </w:r>
    </w:p>
    <w:p>
      <w:pPr>
        <w:spacing w:line="240" w:lineRule="auto"/>
      </w:pPr>
      <w:r>
        <w:t>7-2-1.xml</w:t>
        <w:br/>
        <w:br/>
      </w:r>
      <w:r>
        <w:rPr>
          <w:b/>
        </w:rPr>
        <w:t>Undersecretary</w:t>
        <w:br/>
        <w:br/>
      </w:r>
      <w:r>
        <w:t>The demagocratic</w:t>
        <w:br/>
        <w:t>Tough at the top</w:t>
        <w:br/>
        <w:t>And his gag of advisors</w:t>
        <w:br/>
        <w:t>Inclined to lick butt.</w:t>
        <w:br/>
        <w:t>Call it nauseabondage</w:t>
        <w:br/>
        <w:t>Though wait a sec:</w:t>
        <w:br/>
        <w:t>What I hold down is still more</w:t>
        <w:br/>
        <w:t>Than I want to throw up.</w:t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Helvetica" w:hAnsi="Helvetica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